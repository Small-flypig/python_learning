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'GOT-10k_Train_000001', 'GOT-10k_Train_000002', 'GOT-10k_Train_000003', 'GOT-10k_Train_000004', 'GOT-10k_Train_000005', 'GOT-10k_Train_000006', 'GOT-10k_Train_000007', 'GOT-10k_Train_000008', 'GOT-10k_Train_000009', 'GOT-10k_Train_000010', 'GOT-10k_Train_000011', 'GOT-10k_Train_000012', 'GOT-10k_Train_000013', 'GOT-10k_Train_000014', 'GOT-10k_Train_000015', 'GOT-10k_Train_000016', 'GOT-10k_Train_000017', 'GOT-10k_Train_000018', 'GOT-10k_Train_000019', 'GOT-10k_Train_000020',</w:t>
      </w:r>
    </w:p>
    <w:p>
      <w:r>
        <w:t>'GOT-10k_Train_000021', 'GOT-10k_Train_000022', 'GOT-10k_Train_000023', 'GOT-10k_Train_000024', 'GOT-10k_Train_000025', 'GOT-10k_Train_000026', 'GOT-10k_Train_000027', 'GOT-10k_Train_000028', 'GOT-10k_Train_000029', 'GOT-10k_Train_000030', 'GOT-10k_Train_000031', 'GOT-10k_Train_000032', 'GOT-10k_Train_000033', 'GOT-10k_Train_000034', 'GOT-10k_Train_000035', 'GOT-10k_Train_000036', 'GOT-10k_Train_000037', 'GOT-10k_Train_000038', 'GOT-10k_Train_000039', 'GOT-10k_Train_000040',</w:t>
      </w:r>
    </w:p>
    <w:p>
      <w:r>
        <w:t>'GOT-10k_Train_000041', 'GOT-10k_Train_000042', 'GOT-10k_Train_000043', 'GOT-10k_Train_000044', 'GOT-10k_Train_000045', 'GOT-10k_Train_000046', 'GOT-10k_Train_000047', 'GOT-10k_Train_000048', 'GOT-10k_Train_000049', 'GOT-10k_Train_000050', 'GOT-10k_Train_000051', 'GOT-10k_Train_000052', 'GOT-10k_Train_000053', 'GOT-10k_Train_000054', 'GOT-10k_Train_000055', 'GOT-10k_Train_000056', 'GOT-10k_Train_000057', 'GOT-10k_Train_000058', 'GOT-10k_Train_000059', 'GOT-10k_Train_000060',</w:t>
      </w:r>
    </w:p>
    <w:p>
      <w:r>
        <w:t>'GOT-10k_Train_000061', 'GOT-10k_Train_000062', 'GOT-10k_Train_000063', 'GOT-10k_Train_000064', 'GOT-10k_Train_000065', 'GOT-10k_Train_000066', 'GOT-10k_Train_000067', 'GOT-10k_Train_000068', 'GOT-10k_Train_000069', 'GOT-10k_Train_000070', 'GOT-10k_Train_000071', 'GOT-10k_Train_000072', 'GOT-10k_Train_000073', 'GOT-10k_Train_000074', 'GOT-10k_Train_000075', 'GOT-10k_Train_000076', 'GOT-10k_Train_000077', 'GOT-10k_Train_000078', 'GOT-10k_Train_000079', 'GOT-10k_Train_000080',</w:t>
      </w:r>
    </w:p>
    <w:p>
      <w:r>
        <w:t>'GOT-10k_Train_000081', 'GOT-10k_Train_000082', 'GOT-10k_Train_000083', 'GOT-10k_Train_000084', 'GOT-10k_Train_000085', 'GOT-10k_Train_000086', 'GOT-10k_Train_000087', 'GOT-10k_Train_000088', 'GOT-10k_Train_000089', 'GOT-10k_Train_000090', 'GOT-10k_Train_000091', 'GOT-10k_Train_000092', 'GOT-10k_Train_000093', 'GOT-10k_Train_000094', 'GOT-10k_Train_000095', 'GOT-10k_Train_000096', 'GOT-10k_Train_000097', 'GOT-10k_Train_000098', 'GOT-10k_Train_000099', 'GOT-10k_Train_000100',</w:t>
      </w:r>
    </w:p>
    <w:p>
      <w:r>
        <w:t>'GOT-10k_Train_000101', 'GOT-10k_Train_000102', 'GOT-10k_Train_000103', 'GOT-10k_Train_000104', 'GOT-10k_Train_000105', 'GOT-10k_Train_000106', 'GOT-10k_Train_000107', 'GOT-10k_Train_000108', 'GOT-10k_Train_000109', 'GOT-10k_Train_000110', 'GOT-10k_Train_000111', 'GOT-10k_Train_000112', 'GOT-10k_Train_000113', 'GOT-10k_Train_000114', 'GOT-10k_Train_000115', 'GOT-10k_Train_000116', 'GOT-10k_Train_000117', 'GOT-10k_Train_000118', 'GOT-10k_Train_000119', 'GOT-10k_Train_000120',</w:t>
      </w:r>
    </w:p>
    <w:p>
      <w:r>
        <w:t>'GOT-10k_Train_000121', 'GOT-10k_Train_000122', 'GOT-10k_Train_000123', 'GOT-10k_Train_000124', 'GOT-10k_Train_000125', 'GOT-10k_Train_000126', 'GOT-10k_Train_000127', 'GOT-10k_Train_000128', 'GOT-10k_Train_000129', 'GOT-10k_Train_000130', 'GOT-10k_Train_000131', 'GOT-10k_Train_000132', 'GOT-10k_Train_000133', 'GOT-10k_Train_000134', 'GOT-10k_Train_000135', 'GOT-10k_Train_000136', 'GOT-10k_Train_000137', 'GOT-10k_Train_000138', 'GOT-10k_Train_000139', 'GOT-10k_Train_000140',</w:t>
      </w:r>
    </w:p>
    <w:p>
      <w:r>
        <w:t>'GOT-10k_Train_000141', 'GOT-10k_Train_000142', 'GOT-10k_Train_000143', 'GOT-10k_Train_000144', 'GOT-10k_Train_000145', 'GOT-10k_Train_000146', 'GOT-10k_Train_000147', 'GOT-10k_Train_000148', 'GOT-10k_Train_000149', 'GOT-10k_Train_000150', 'GOT-10k_Train_000151', 'GOT-10k_Train_000152', 'GOT-10k_Train_000153', 'GOT-10k_Train_000154', 'GOT-10k_Train_000155', 'GOT-10k_Train_000156', 'GOT-10k_Train_000157', 'GOT-10k_Train_000158', 'GOT-10k_Train_000159', 'GOT-10k_Train_000160',</w:t>
      </w:r>
    </w:p>
    <w:p>
      <w:r>
        <w:t>'GOT-10k_Train_000161', 'GOT-10k_Train_000162', 'GOT-10k_Train_000163', 'GOT-10k_Train_000164', 'GOT-10k_Train_000165', 'GOT-10k_Train_000166', 'GOT-10k_Train_000167', 'GOT-10k_Train_000168', 'GOT-10k_Train_000169', 'GOT-10k_Train_000170', 'GOT-10k_Train_000171', 'GOT-10k_Train_000172', 'GOT-10k_Train_000173', 'GOT-10k_Train_000174', 'GOT-10k_Train_000175', 'GOT-10k_Train_000176', 'GOT-10k_Train_000177', 'GOT-10k_Train_000178', 'GOT-10k_Train_000179', 'GOT-10k_Train_000180',</w:t>
      </w:r>
    </w:p>
    <w:p>
      <w:r>
        <w:t>'GOT-10k_Train_000181', 'GOT-10k_Train_000182', 'GOT-10k_Train_000183', 'GOT-10k_Train_000184', 'GOT-10k_Train_000185', 'GOT-10k_Train_000186', 'GOT-10k_Train_000187', 'GOT-10k_Train_000188', 'GOT-10k_Train_000189', 'GOT-10k_Train_000190', 'GOT-10k_Train_000191', 'GOT-10k_Train_000192', 'GOT-10k_Train_000193', 'GOT-10k_Train_000194', 'GOT-10k_Train_000195', 'GOT-10k_Train_000196', 'GOT-10k_Train_000197', 'GOT-10k_Train_000198', 'GOT-10k_Train_000199', 'GOT-10k_Train_000200',</w:t>
      </w:r>
    </w:p>
    <w:p>
      <w:r>
        <w:t>'GOT-10k_Train_000201', 'GOT-10k_Train_000202', 'GOT-10k_Train_000203', 'GOT-10k_Train_000204', 'GOT-10k_Train_000205', 'GOT-10k_Train_000206', 'GOT-10k_Train_000207', 'GOT-10k_Train_000208', 'GOT-10k_Train_000209', 'GOT-10k_Train_000210', 'GOT-10k_Train_000211', 'GOT-10k_Train_000212', 'GOT-10k_Train_000213', 'GOT-10k_Train_000214', 'GOT-10k_Train_000215', 'GOT-10k_Train_000216', 'GOT-10k_Train_000217', 'GOT-10k_Train_000218', 'GOT-10k_Train_000219', 'GOT-10k_Train_000220',</w:t>
      </w:r>
    </w:p>
    <w:p>
      <w:r>
        <w:t>'GOT-10k_Train_000221', 'GOT-10k_Train_000222', 'GOT-10k_Train_000223', 'GOT-10k_Train_000224', 'GOT-10k_Train_000225', 'GOT-10k_Train_000226', 'GOT-10k_Train_000227', 'GOT-10k_Train_000228', 'GOT-10k_Train_000229', 'GOT-10k_Train_000230', 'GOT-10k_Train_000231', 'GOT-10k_Train_000232', 'GOT-10k_Train_000233', 'GOT-10k_Train_000234', 'GOT-10k_Train_000235', 'GOT-10k_Train_000236', 'GOT-10k_Train_000237', 'GOT-10k_Train_000238', 'GOT-10k_Train_000239', 'GOT-10k_Train_000240',</w:t>
      </w:r>
    </w:p>
    <w:p>
      <w:r>
        <w:t>'GOT-10k_Train_000241', 'GOT-10k_Train_000242', 'GOT-10k_Train_000243', 'GOT-10k_Train_000244', 'GOT-10k_Train_000245', 'GOT-10k_Train_000246', 'GOT-10k_Train_000247', 'GOT-10k_Train_000248', 'GOT-10k_Train_000249', 'GOT-10k_Train_000250', 'GOT-10k_Train_000251', 'GOT-10k_Train_000252', 'GOT-10k_Train_000253', 'GOT-10k_Train_000254', 'GOT-10k_Train_000255', 'GOT-10k_Train_000256', 'GOT-10k_Train_000257', 'GOT-10k_Train_000258', 'GOT-10k_Train_000259', 'GOT-10k_Train_000260',</w:t>
      </w:r>
    </w:p>
    <w:p>
      <w:r>
        <w:t>'GOT-10k_Train_000261', 'GOT-10k_Train_000262', 'GOT-10k_Train_000263', 'GOT-10k_Train_000264', 'GOT-10k_Train_000265', 'GOT-10k_Train_000266', 'GOT-10k_Train_000267', 'GOT-10k_Train_000268', 'GOT-10k_Train_000269', 'GOT-10k_Train_000270', 'GOT-10k_Train_000271', 'GOT-10k_Train_000272', 'GOT-10k_Train_000273', 'GOT-10k_Train_000274', 'GOT-10k_Train_000275', 'GOT-10k_Train_000276', 'GOT-10k_Train_000277', 'GOT-10k_Train_000278', 'GOT-10k_Train_000279', 'GOT-10k_Train_000280',</w:t>
      </w:r>
    </w:p>
    <w:p>
      <w:r>
        <w:t>'GOT-10k_Train_000281', 'GOT-10k_Train_000282', 'GOT-10k_Train_000283', 'GOT-10k_Train_000284', 'GOT-10k_Train_000285', 'GOT-10k_Train_000286', 'GOT-10k_Train_000287', 'GOT-10k_Train_000288', 'GOT-10k_Train_000289', 'GOT-10k_Train_000290', 'GOT-10k_Train_000291', 'GOT-10k_Train_000292', 'GOT-10k_Train_000293', 'GOT-10k_Train_000294', 'GOT-10k_Train_000295', 'GOT-10k_Train_000296', 'GOT-10k_Train_000297', 'GOT-10k_Train_000298', 'GOT-10k_Train_000299', 'GOT-10k_Train_000300',</w:t>
      </w:r>
    </w:p>
    <w:p>
      <w:r>
        <w:t>'GOT-10k_Train_000301', 'GOT-10k_Train_000302', 'GOT-10k_Train_000303', 'GOT-10k_Train_000304', 'GOT-10k_Train_000305', 'GOT-10k_Train_000306', 'GOT-10k_Train_000307', 'GOT-10k_Train_000308', 'GOT-10k_Train_000309', 'GOT-10k_Train_000310', 'GOT-10k_Train_000311', 'GOT-10k_Train_000312', 'GOT-10k_Train_000313', 'GOT-10k_Train_000314', 'GOT-10k_Train_000315', 'GOT-10k_Train_000316', 'GOT-10k_Train_000317', 'GOT-10k_Train_000318', 'GOT-10k_Train_000319', 'GOT-10k_Train_000320',</w:t>
      </w:r>
    </w:p>
    <w:p>
      <w:r>
        <w:t>'GOT-10k_Train_000321', 'GOT-10k_Train_000322', 'GOT-10k_Train_000323', 'GOT-10k_Train_000324', 'GOT-10k_Train_000325', 'GOT-10k_Train_000326', 'GOT-10k_Train_000327', 'GOT-10k_Train_000328', 'GOT-10k_Train_000329', 'GOT-10k_Train_000330', 'GOT-10k_Train_000331', 'GOT-10k_Train_000332', 'GOT-10k_Train_000333', 'GOT-10k_Train_000334', 'GOT-10k_Train_000335', 'GOT-10k_Train_000336', 'GOT-10k_Train_000337', 'GOT-10k_Train_000338', 'GOT-10k_Train_000339', 'GOT-10k_Train_000340',</w:t>
      </w:r>
    </w:p>
    <w:p>
      <w:r>
        <w:t>'GOT-10k_Train_000341', 'GOT-10k_Train_000342', 'GOT-10k_Train_000343', 'GOT-10k_Train_000344', 'GOT-10k_Train_000345', 'GOT-10k_Train_000346', 'GOT-10k_Train_000347', 'GOT-10k_Train_000348', 'GOT-10k_Train_000349', 'GOT-10k_Train_000350', 'GOT-10k_Train_000351', 'GOT-10k_Train_000352', 'GOT-10k_Train_000353', 'GOT-10k_Train_000354', 'GOT-10k_Train_000355', 'GOT-10k_Train_000356', 'GOT-10k_Train_000357', 'GOT-10k_Train_000358', 'GOT-10k_Train_000359', 'GOT-10k_Train_000360',</w:t>
      </w:r>
    </w:p>
    <w:p>
      <w:r>
        <w:t>'GOT-10k_Train_000361', 'GOT-10k_Train_000362', 'GOT-10k_Train_000363', 'GOT-10k_Train_000364', 'GOT-10k_Train_000365', 'GOT-10k_Train_000366', 'GOT-10k_Train_000367', 'GOT-10k_Train_000368', 'GOT-10k_Train_000369', 'GOT-10k_Train_000370', 'GOT-10k_Train_000371', 'GOT-10k_Train_000372', 'GOT-10k_Train_000373', 'GOT-10k_Train_000374', 'GOT-10k_Train_000375', 'GOT-10k_Train_000376', 'GOT-10k_Train_000377', 'GOT-10k_Train_000378', 'GOT-10k_Train_000379', 'GOT-10k_Train_000380',</w:t>
      </w:r>
    </w:p>
    <w:p>
      <w:r>
        <w:t>'GOT-10k_Train_000381', 'GOT-10k_Train_000382', 'GOT-10k_Train_000383', 'GOT-10k_Train_000384', 'GOT-10k_Train_000385', 'GOT-10k_Train_000386', 'GOT-10k_Train_000387', 'GOT-10k_Train_000388', 'GOT-10k_Train_000389', 'GOT-10k_Train_000390', 'GOT-10k_Train_000391', 'GOT-10k_Train_000392', 'GOT-10k_Train_000393', 'GOT-10k_Train_000394', 'GOT-10k_Train_000395', 'GOT-10k_Train_000396', 'GOT-10k_Train_000397', 'GOT-10k_Train_000398', 'GOT-10k_Train_000399', 'GOT-10k_Train_000400',</w:t>
      </w:r>
    </w:p>
    <w:p>
      <w:r>
        <w:t>'GOT-10k_Train_000401', 'GOT-10k_Train_000402', 'GOT-10k_Train_000403', 'GOT-10k_Train_000404', 'GOT-10k_Train_000405', 'GOT-10k_Train_000406', 'GOT-10k_Train_000407', 'GOT-10k_Train_000408', 'GOT-10k_Train_000409', 'GOT-10k_Train_000410', 'GOT-10k_Train_000411', 'GOT-10k_Train_000412', 'GOT-10k_Train_000413', 'GOT-10k_Train_000414', 'GOT-10k_Train_000415', 'GOT-10k_Train_000416', 'GOT-10k_Train_000417', 'GOT-10k_Train_000418', 'GOT-10k_Train_000419', 'GOT-10k_Train_000420',</w:t>
      </w:r>
    </w:p>
    <w:p>
      <w:r>
        <w:t>'GOT-10k_Train_000421', 'GOT-10k_Train_000422', 'GOT-10k_Train_000423', 'GOT-10k_Train_000424', 'GOT-10k_Train_000425', 'GOT-10k_Train_000426', 'GOT-10k_Train_000427', 'GOT-10k_Train_000428', 'GOT-10k_Train_000429', 'GOT-10k_Train_000430', 'GOT-10k_Train_000431', 'GOT-10k_Train_000432', 'GOT-10k_Train_000433', 'GOT-10k_Train_000434', 'GOT-10k_Train_000435', 'GOT-10k_Train_000436', 'GOT-10k_Train_000437', 'GOT-10k_Train_000438', 'GOT-10k_Train_000439', 'GOT-10k_Train_000440',</w:t>
      </w:r>
    </w:p>
    <w:p>
      <w:r>
        <w:t>'GOT-10k_Train_000441', 'GOT-10k_Train_000442', 'GOT-10k_Train_000443', 'GOT-10k_Train_000444', 'GOT-10k_Train_000445', 'GOT-10k_Train_000446', 'GOT-10k_Train_000447', 'GOT-10k_Train_000448', 'GOT-10k_Train_000449', 'GOT-10k_Train_000450', 'GOT-10k_Train_000451', 'GOT-10k_Train_000452', 'GOT-10k_Train_000453', 'GOT-10k_Train_000454', 'GOT-10k_Train_000455', 'GOT-10k_Train_000456', 'GOT-10k_Train_000457', 'GOT-10k_Train_000458', 'GOT-10k_Train_000459', 'GOT-10k_Train_000460',</w:t>
      </w:r>
    </w:p>
    <w:p>
      <w:r>
        <w:t>'GOT-10k_Train_000461', 'GOT-10k_Train_000462', 'GOT-10k_Train_000463', 'GOT-10k_Train_000464', 'GOT-10k_Train_000465', 'GOT-10k_Train_000466', 'GOT-10k_Train_000467', 'GOT-10k_Train_000468', 'GOT-10k_Train_000469', 'GOT-10k_Train_000470', 'GOT-10k_Train_000471', 'GOT-10k_Train_000472', 'GOT-10k_Train_000473', 'GOT-10k_Train_000474', 'GOT-10k_Train_000475', 'GOT-10k_Train_000476', 'GOT-10k_Train_000477', 'GOT-10k_Train_000478', 'GOT-10k_Train_000479', 'GOT-10k_Train_000480',</w:t>
      </w:r>
    </w:p>
    <w:p>
      <w:r>
        <w:t>'GOT-10k_Train_000481', 'GOT-10k_Train_000482', 'GOT-10k_Train_000483', 'GOT-10k_Train_000484', 'GOT-10k_Train_000485', 'GOT-10k_Train_000486', 'GOT-10k_Train_000487', 'GOT-10k_Train_000488', 'GOT-10k_Train_000489', 'GOT-10k_Train_000490', 'GOT-10k_Train_000491', 'GOT-10k_Train_000492', 'GOT-10k_Train_000493', 'GOT-10k_Train_000494', 'GOT-10k_Train_000495', 'GOT-10k_Train_000496', 'GOT-10k_Train_000497', 'GOT-10k_Train_000498', 'GOT-10k_Train_000499', 'GOT-10k_Train_000500',</w:t>
      </w:r>
    </w:p>
    <w:p>
      <w:r>
        <w:t>'GOT-10k_Train_000501', 'GOT-10k_Train_000502', 'GOT-10k_Train_000503', 'GOT-10k_Train_000504', 'GOT-10k_Train_000505', 'GOT-10k_Train_000506', 'GOT-10k_Train_000507', 'GOT-10k_Train_000508', 'GOT-10k_Train_000509', 'GOT-10k_Train_000510', 'GOT-10k_Train_000511', 'GOT-10k_Train_000512', 'GOT-10k_Train_000513', 'GOT-10k_Train_000514', 'GOT-10k_Train_000515', 'GOT-10k_Train_000516', 'GOT-10k_Train_000517', 'GOT-10k_Train_000518', 'GOT-10k_Train_000519', 'GOT-10k_Train_000520',</w:t>
      </w:r>
    </w:p>
    <w:p>
      <w:r>
        <w:t>'GOT-10k_Train_000521', 'GOT-10k_Train_000522', 'GOT-10k_Train_000523', 'GOT-10k_Train_000524', 'GOT-10k_Train_000525', 'GOT-10k_Train_000526', 'GOT-10k_Train_000527', 'GOT-10k_Train_000528', 'GOT-10k_Train_000529', 'GOT-10k_Train_000530', 'GOT-10k_Train_000531', 'GOT-10k_Train_000532', 'GOT-10k_Train_000533', 'GOT-10k_Train_000534', 'GOT-10k_Train_000535', 'GOT-10k_Train_000536', 'GOT-10k_Train_000537', 'GOT-10k_Train_000538', 'GOT-10k_Train_000539', 'GOT-10k_Train_000540',</w:t>
      </w:r>
    </w:p>
    <w:p>
      <w:r>
        <w:t>'GOT-10k_Train_000541', 'GOT-10k_Train_000542', 'GOT-10k_Train_000543', 'GOT-10k_Train_000544', 'GOT-10k_Train_000545', 'GOT-10k_Train_000546', 'GOT-10k_Train_000547', 'GOT-10k_Train_000548', 'GOT-10k_Train_000549', 'GOT-10k_Train_000550', 'GOT-10k_Train_000551', 'GOT-10k_Train_000552', 'GOT-10k_Train_000553', 'GOT-10k_Train_000554', 'GOT-10k_Train_000555', 'GOT-10k_Train_000556', 'GOT-10k_Train_000557', 'GOT-10k_Train_000558', 'GOT-10k_Train_000559', 'GOT-10k_Train_000560',</w:t>
      </w:r>
    </w:p>
    <w:p>
      <w:r>
        <w:t>'GOT-10k_Train_000561', 'GOT-10k_Train_000562', 'GOT-10k_Train_000563', 'GOT-10k_Train_000564', 'GOT-10k_Train_000565', 'GOT-10k_Train_000566', 'GOT-10k_Train_000567', 'GOT-10k_Train_000568', 'GOT-10k_Train_000569', 'GOT-10k_Train_000570', 'GOT-10k_Train_000571', 'GOT-10k_Train_000572', 'GOT-10k_Train_000573', 'GOT-10k_Train_000574', 'GOT-10k_Train_000575', 'GOT-10k_Train_000576', 'GOT-10k_Train_000577', 'GOT-10k_Train_000578', 'GOT-10k_Train_000579', 'GOT-10k_Train_000580',</w:t>
      </w:r>
    </w:p>
    <w:p>
      <w:r>
        <w:t>'GOT-10k_Train_000581', 'GOT-10k_Train_000582', 'GOT-10k_Train_000583', 'GOT-10k_Train_000584', 'GOT-10k_Train_000585', 'GOT-10k_Train_000586', 'GOT-10k_Train_000587', 'GOT-10k_Train_000588', 'GOT-10k_Train_000589', 'GOT-10k_Train_000590', 'GOT-10k_Train_000591', 'GOT-10k_Train_000592', 'GOT-10k_Train_000593', 'GOT-10k_Train_000594', 'GOT-10k_Train_000595', 'GOT-10k_Train_000596', 'GOT-10k_Train_000597', 'GOT-10k_Train_000598', 'GOT-10k_Train_000599', 'GOT-10k_Train_000600',</w:t>
      </w:r>
    </w:p>
    <w:p>
      <w:r>
        <w:t>'GOT-10k_Train_000601', 'GOT-10k_Train_000602', 'GOT-10k_Train_000603', 'GOT-10k_Train_000604', 'GOT-10k_Train_000605', 'GOT-10k_Train_000606', 'GOT-10k_Train_000607', 'GOT-10k_Train_000608', 'GOT-10k_Train_000609', 'GOT-10k_Train_000610', 'GOT-10k_Train_000611', 'GOT-10k_Train_000612', 'GOT-10k_Train_000613', 'GOT-10k_Train_000614', 'GOT-10k_Train_000615', 'GOT-10k_Train_000616', 'GOT-10k_Train_000617', 'GOT-10k_Train_000618', 'GOT-10k_Train_000619', 'GOT-10k_Train_000620',</w:t>
      </w:r>
    </w:p>
    <w:p>
      <w:r>
        <w:t>'GOT-10k_Train_000621', 'GOT-10k_Train_000622', 'GOT-10k_Train_000623', 'GOT-10k_Train_000624', 'GOT-10k_Train_000625', 'GOT-10k_Train_000626', 'GOT-10k_Train_000627', 'GOT-10k_Train_000628', 'GOT-10k_Train_000629', 'GOT-10k_Train_000630', 'GOT-10k_Train_000631', 'GOT-10k_Train_000632', 'GOT-10k_Train_000633', 'GOT-10k_Train_000634', 'GOT-10k_Train_000635', 'GOT-10k_Train_000636', 'GOT-10k_Train_000637', 'GOT-10k_Train_000638', 'GOT-10k_Train_000639', 'GOT-10k_Train_000640',</w:t>
      </w:r>
    </w:p>
    <w:p>
      <w:r>
        <w:t>'GOT-10k_Train_000641', 'GOT-10k_Train_000642', 'GOT-10k_Train_000643', 'GOT-10k_Train_000644', 'GOT-10k_Train_000645', 'GOT-10k_Train_000646', 'GOT-10k_Train_000647', 'GOT-10k_Train_000648', 'GOT-10k_Train_000649', 'GOT-10k_Train_000650', 'GOT-10k_Train_000651', 'GOT-10k_Train_000652', 'GOT-10k_Train_000653', 'GOT-10k_Train_000654', 'GOT-10k_Train_000655', 'GOT-10k_Train_000656', 'GOT-10k_Train_000657', 'GOT-10k_Train_000658', 'GOT-10k_Train_000659', 'GOT-10k_Train_000660',</w:t>
      </w:r>
    </w:p>
    <w:p>
      <w:r>
        <w:t>'GOT-10k_Train_000661', 'GOT-10k_Train_000662', 'GOT-10k_Train_000663', 'GOT-10k_Train_000664', 'GOT-10k_Train_000665', 'GOT-10k_Train_000666', 'GOT-10k_Train_000667', 'GOT-10k_Train_000668', 'GOT-10k_Train_000669', 'GOT-10k_Train_000670', 'GOT-10k_Train_000671', 'GOT-10k_Train_000672', 'GOT-10k_Train_000673', 'GOT-10k_Train_000674', 'GOT-10k_Train_000675', 'GOT-10k_Train_000676', 'GOT-10k_Train_000677', 'GOT-10k_Train_000678', 'GOT-10k_Train_000679', 'GOT-10k_Train_000680',</w:t>
      </w:r>
    </w:p>
    <w:p>
      <w:r>
        <w:t>'GOT-10k_Train_000681', 'GOT-10k_Train_000682', 'GOT-10k_Train_000683', 'GOT-10k_Train_000684', 'GOT-10k_Train_000685', 'GOT-10k_Train_000686', 'GOT-10k_Train_000687', 'GOT-10k_Train_000688', 'GOT-10k_Train_000689', 'GOT-10k_Train_000690', 'GOT-10k_Train_000691', 'GOT-10k_Train_000692', 'GOT-10k_Train_000693', 'GOT-10k_Train_000694', 'GOT-10k_Train_000695', 'GOT-10k_Train_000696', 'GOT-10k_Train_000697', 'GOT-10k_Train_000698', 'GOT-10k_Train_000699', 'GOT-10k_Train_000700',</w:t>
      </w:r>
    </w:p>
    <w:p>
      <w:r>
        <w:t>'GOT-10k_Train_000701', 'GOT-10k_Train_000702', 'GOT-10k_Train_000703', 'GOT-10k_Train_000704', 'GOT-10k_Train_000705', 'GOT-10k_Train_000706', 'GOT-10k_Train_000707', 'GOT-10k_Train_000708', 'GOT-10k_Train_000709', 'GOT-10k_Train_000710', 'GOT-10k_Train_000711', 'GOT-10k_Train_000712', 'GOT-10k_Train_000713', 'GOT-10k_Train_000714', 'GOT-10k_Train_000715', 'GOT-10k_Train_000716', 'GOT-10k_Train_000717', 'GOT-10k_Train_000718', 'GOT-10k_Train_000719', 'GOT-10k_Train_000720',</w:t>
      </w:r>
    </w:p>
    <w:p>
      <w:r>
        <w:t>'GOT-10k_Train_000721', 'GOT-10k_Train_000722', 'GOT-10k_Train_000723', 'GOT-10k_Train_000724', 'GOT-10k_Train_000725', 'GOT-10k_Train_000726', 'GOT-10k_Train_000727', 'GOT-10k_Train_000728', 'GOT-10k_Train_000729', 'GOT-10k_Train_000730', 'GOT-10k_Train_000731', 'GOT-10k_Train_000732', 'GOT-10k_Train_000733', 'GOT-10k_Train_000734', 'GOT-10k_Train_000735', 'GOT-10k_Train_000736', 'GOT-10k_Train_000737', 'GOT-10k_Train_000738', 'GOT-10k_Train_000739', 'GOT-10k_Train_000740',</w:t>
      </w:r>
    </w:p>
    <w:p>
      <w:r>
        <w:t>'GOT-10k_Train_000741', 'GOT-10k_Train_000742', 'GOT-10k_Train_000743', 'GOT-10k_Train_000744', 'GOT-10k_Train_000745', 'GOT-10k_Train_000746', 'GOT-10k_Train_000747', 'GOT-10k_Train_000748', 'GOT-10k_Train_000749', 'GOT-10k_Train_000750', 'GOT-10k_Train_000751', 'GOT-10k_Train_000752', 'GOT-10k_Train_000753', 'GOT-10k_Train_000754', 'GOT-10k_Train_000755', 'GOT-10k_Train_000756', 'GOT-10k_Train_000757', 'GOT-10k_Train_000758', 'GOT-10k_Train_000759', 'GOT-10k_Train_000760',</w:t>
      </w:r>
    </w:p>
    <w:p>
      <w:r>
        <w:t>'GOT-10k_Train_000761', 'GOT-10k_Train_000762', 'GOT-10k_Train_000763', 'GOT-10k_Train_000764', 'GOT-10k_Train_000765', 'GOT-10k_Train_000766', 'GOT-10k_Train_000767', 'GOT-10k_Train_000768', 'GOT-10k_Train_000769', 'GOT-10k_Train_000770', 'GOT-10k_Train_000771', 'GOT-10k_Train_000772', 'GOT-10k_Train_000773', 'GOT-10k_Train_000774', 'GOT-10k_Train_000775', 'GOT-10k_Train_000776', 'GOT-10k_Train_000777', 'GOT-10k_Train_000778', 'GOT-10k_Train_000779', 'GOT-10k_Train_000780',</w:t>
      </w:r>
    </w:p>
    <w:p>
      <w:r>
        <w:t>'GOT-10k_Train_000781', 'GOT-10k_Train_000782', 'GOT-10k_Train_000783', 'GOT-10k_Train_000784', 'GOT-10k_Train_000785', 'GOT-10k_Train_000786', 'GOT-10k_Train_000787', 'GOT-10k_Train_000788', 'GOT-10k_Train_000789', 'GOT-10k_Train_000790', 'GOT-10k_Train_000791', 'GOT-10k_Train_000792', 'GOT-10k_Train_000793', 'GOT-10k_Train_000794', 'GOT-10k_Train_000795', 'GOT-10k_Train_000796', 'GOT-10k_Train_000797', 'GOT-10k_Train_000798', 'GOT-10k_Train_000799', 'GOT-10k_Train_000800',</w:t>
      </w:r>
    </w:p>
    <w:p>
      <w:r>
        <w:t>'GOT-10k_Train_000801', 'GOT-10k_Train_000802', 'GOT-10k_Train_000803', 'GOT-10k_Train_000804', 'GOT-10k_Train_000805', 'GOT-10k_Train_000806', 'GOT-10k_Train_000807', 'GOT-10k_Train_000808', 'GOT-10k_Train_000809', 'GOT-10k_Train_000810', 'GOT-10k_Train_000811', 'GOT-10k_Train_000812', 'GOT-10k_Train_000813', 'GOT-10k_Train_000814', 'GOT-10k_Train_000815', 'GOT-10k_Train_000816', 'GOT-10k_Train_000817', 'GOT-10k_Train_000818', 'GOT-10k_Train_000819', 'GOT-10k_Train_000820',</w:t>
      </w:r>
    </w:p>
    <w:p>
      <w:r>
        <w:t>'GOT-10k_Train_000821', 'GOT-10k_Train_000822', 'GOT-10k_Train_000823', 'GOT-10k_Train_000824', 'GOT-10k_Train_000825', 'GOT-10k_Train_000826', 'GOT-10k_Train_000827', 'GOT-10k_Train_000828', 'GOT-10k_Train_000829', 'GOT-10k_Train_000830', 'GOT-10k_Train_000831', 'GOT-10k_Train_000832', 'GOT-10k_Train_000833', 'GOT-10k_Train_000834', 'GOT-10k_Train_000835', 'GOT-10k_Train_000836', 'GOT-10k_Train_000837', 'GOT-10k_Train_000838', 'GOT-10k_Train_000839', 'GOT-10k_Train_000840',</w:t>
      </w:r>
    </w:p>
    <w:p>
      <w:r>
        <w:t>'GOT-10k_Train_000841', 'GOT-10k_Train_000842', 'GOT-10k_Train_000843', 'GOT-10k_Train_000844', 'GOT-10k_Train_000845', 'GOT-10k_Train_000846', 'GOT-10k_Train_000847', 'GOT-10k_Train_000848', 'GOT-10k_Train_000849', 'GOT-10k_Train_000850', 'GOT-10k_Train_000851', 'GOT-10k_Train_000852', 'GOT-10k_Train_000853', 'GOT-10k_Train_000854', 'GOT-10k_Train_000855', 'GOT-10k_Train_000856', 'GOT-10k_Train_000857', 'GOT-10k_Train_000858', 'GOT-10k_Train_000859', 'GOT-10k_Train_000860',</w:t>
      </w:r>
    </w:p>
    <w:p>
      <w:r>
        <w:t>'GOT-10k_Train_000861', 'GOT-10k_Train_000862', 'GOT-10k_Train_000863', 'GOT-10k_Train_000864', 'GOT-10k_Train_000865', 'GOT-10k_Train_000866', 'GOT-10k_Train_000867', 'GOT-10k_Train_000868', 'GOT-10k_Train_000869', 'GOT-10k_Train_000870', 'GOT-10k_Train_000871', 'GOT-10k_Train_000872', 'GOT-10k_Train_000873', 'GOT-10k_Train_000874', 'GOT-10k_Train_000875', 'GOT-10k_Train_000876', 'GOT-10k_Train_000877', 'GOT-10k_Train_000878', 'GOT-10k_Train_000879', 'GOT-10k_Train_000880',</w:t>
      </w:r>
    </w:p>
    <w:p>
      <w:r>
        <w:t>'GOT-10k_Train_000881', 'GOT-10k_Train_000882', 'GOT-10k_Train_000883', 'GOT-10k_Train_000884', 'GOT-10k_Train_000885', 'GOT-10k_Train_000886', 'GOT-10k_Train_000887', 'GOT-10k_Train_000888', 'GOT-10k_Train_000889', 'GOT-10k_Train_000890', 'GOT-10k_Train_000891', 'GOT-10k_Train_000892', 'GOT-10k_Train_000893', 'GOT-10k_Train_000894', 'GOT-10k_Train_000895', 'GOT-10k_Train_000896', 'GOT-10k_Train_000897', 'GOT-10k_Train_000898', 'GOT-10k_Train_000899', 'GOT-10k_Train_000900',</w:t>
      </w:r>
    </w:p>
    <w:p>
      <w:r>
        <w:t>'GOT-10k_Train_000901', 'GOT-10k_Train_000902', 'GOT-10k_Train_000903', 'GOT-10k_Train_000904', 'GOT-10k_Train_000905', 'GOT-10k_Train_000906', 'GOT-10k_Train_000907', 'GOT-10k_Train_000908', 'GOT-10k_Train_000909', 'GOT-10k_Train_000910', 'GOT-10k_Train_000911', 'GOT-10k_Train_000912', 'GOT-10k_Train_000913', 'GOT-10k_Train_000914', 'GOT-10k_Train_000915', 'GOT-10k_Train_000916', 'GOT-10k_Train_000917', 'GOT-10k_Train_000918', 'GOT-10k_Train_000919', 'GOT-10k_Train_000920',</w:t>
      </w:r>
    </w:p>
    <w:p>
      <w:r>
        <w:t>'GOT-10k_Train_000921', 'GOT-10k_Train_000922', 'GOT-10k_Train_000923', 'GOT-10k_Train_000924', 'GOT-10k_Train_000925', 'GOT-10k_Train_000926', 'GOT-10k_Train_000927', 'GOT-10k_Train_000928', 'GOT-10k_Train_000929', 'GOT-10k_Train_000930', 'GOT-10k_Train_000931', 'GOT-10k_Train_000932', 'GOT-10k_Train_000933', 'GOT-10k_Train_000934', 'GOT-10k_Train_000935', 'GOT-10k_Train_000936', 'GOT-10k_Train_000937', 'GOT-10k_Train_000938', 'GOT-10k_Train_000939', 'GOT-10k_Train_000940',</w:t>
      </w:r>
    </w:p>
    <w:p>
      <w:r>
        <w:t>'GOT-10k_Train_000941', 'GOT-10k_Train_000942', 'GOT-10k_Train_000943', 'GOT-10k_Train_000944', 'GOT-10k_Train_000945', 'GOT-10k_Train_000946', 'GOT-10k_Train_000947', 'GOT-10k_Train_000948', 'GOT-10k_Train_000949', 'GOT-10k_Train_000950', 'GOT-10k_Train_000951', 'GOT-10k_Train_000952', 'GOT-10k_Train_000953', 'GOT-10k_Train_000954', 'GOT-10k_Train_000955', 'GOT-10k_Train_000956', 'GOT-10k_Train_000957', 'GOT-10k_Train_000958', 'GOT-10k_Train_000959', 'GOT-10k_Train_000960',</w:t>
      </w:r>
    </w:p>
    <w:p>
      <w:r>
        <w:t>'GOT-10k_Train_000961', 'GOT-10k_Train_000962', 'GOT-10k_Train_000963', 'GOT-10k_Train_000964', 'GOT-10k_Train_000965', 'GOT-10k_Train_000966', 'GOT-10k_Train_000967', 'GOT-10k_Train_000968', 'GOT-10k_Train_000969', 'GOT-10k_Train_000970', 'GOT-10k_Train_000971', 'GOT-10k_Train_000972', 'GOT-10k_Train_000973', 'GOT-10k_Train_000974', 'GOT-10k_Train_000975', 'GOT-10k_Train_000976', 'GOT-10k_Train_000977', 'GOT-10k_Train_000978', 'GOT-10k_Train_000979', 'GOT-10k_Train_000980',</w:t>
      </w:r>
    </w:p>
    <w:p>
      <w:r>
        <w:t>'GOT-10k_Train_000981', 'GOT-10k_Train_000982', 'GOT-10k_Train_000983', 'GOT-10k_Train_000984', 'GOT-10k_Train_000985', 'GOT-10k_Train_000986', 'GOT-10k_Train_000987', 'GOT-10k_Train_000988', 'GOT-10k_Train_000989', 'GOT-10k_Train_000990', 'GOT-10k_Train_000991', 'GOT-10k_Train_000992', 'GOT-10k_Train_000993', 'GOT-10k_Train_000994', 'GOT-10k_Train_000995', 'GOT-10k_Train_000996', 'GOT-10k_Train_000997', 'GOT-10k_Train_000998', 'GOT-10k_Train_000999', 'GOT-10k_Train_001000',</w:t>
      </w:r>
    </w:p>
    <w:p>
      <w:r>
        <w:t>'GOT-10k_Train_001001', 'GOT-10k_Train_001002', 'GOT-10k_Train_001003', 'GOT-10k_Train_001004', 'GOT-10k_Train_001005', 'GOT-10k_Train_001006', 'GOT-10k_Train_001007', 'GOT-10k_Train_001008', 'GOT-10k_Train_001009', 'GOT-10k_Train_001010', 'GOT-10k_Train_001011', 'GOT-10k_Train_001012', 'GOT-10k_Train_001013', 'GOT-10k_Train_001014', 'GOT-10k_Train_001015', 'GOT-10k_Train_001016', 'GOT-10k_Train_001017', 'GOT-10k_Train_001018', 'GOT-10k_Train_001019', 'GOT-10k_Train_001020',</w:t>
      </w:r>
    </w:p>
    <w:p>
      <w:r>
        <w:t>'GOT-10k_Train_001021', 'GOT-10k_Train_001022', 'GOT-10k_Train_001023', 'GOT-10k_Train_001024', 'GOT-10k_Train_001025', 'GOT-10k_Train_001026', 'GOT-10k_Train_001027', 'GOT-10k_Train_001028', 'GOT-10k_Train_001029', 'GOT-10k_Train_001030', 'GOT-10k_Train_001031', 'GOT-10k_Train_001032', 'GOT-10k_Train_001033', 'GOT-10k_Train_001034', 'GOT-10k_Train_001035', 'GOT-10k_Train_001036', 'GOT-10k_Train_001037', 'GOT-10k_Train_001038', 'GOT-10k_Train_001039', 'GOT-10k_Train_001040',</w:t>
      </w:r>
    </w:p>
    <w:p>
      <w:r>
        <w:t>'GOT-10k_Train_001041', 'GOT-10k_Train_001042', 'GOT-10k_Train_001043', 'GOT-10k_Train_001044', 'GOT-10k_Train_001045', 'GOT-10k_Train_001046', 'GOT-10k_Train_001047', 'GOT-10k_Train_001048', 'GOT-10k_Train_001049', 'GOT-10k_Train_001050', 'GOT-10k_Train_001051', 'GOT-10k_Train_001052', 'GOT-10k_Train_001053', 'GOT-10k_Train_001054', 'GOT-10k_Train_001055', 'GOT-10k_Train_001056', 'GOT-10k_Train_001057', 'GOT-10k_Train_001058', 'GOT-10k_Train_001059', 'GOT-10k_Train_001060',</w:t>
      </w:r>
    </w:p>
    <w:p>
      <w:r>
        <w:t>'GOT-10k_Train_001061', 'GOT-10k_Train_001062', 'GOT-10k_Train_001063', 'GOT-10k_Train_001064', 'GOT-10k_Train_001065', 'GOT-10k_Train_001066', 'GOT-10k_Train_001067', 'GOT-10k_Train_001068', 'GOT-10k_Train_001069', 'GOT-10k_Train_001070', 'GOT-10k_Train_001071', 'GOT-10k_Train_001072', 'GOT-10k_Train_001073', 'GOT-10k_Train_001074', 'GOT-10k_Train_001075', 'GOT-10k_Train_001076', 'GOT-10k_Train_001077', 'GOT-10k_Train_001078', 'GOT-10k_Train_001079', 'GOT-10k_Train_001080',</w:t>
      </w:r>
    </w:p>
    <w:p>
      <w:r>
        <w:t>'GOT-10k_Train_001081', 'GOT-10k_Train_001082', 'GOT-10k_Train_001083', 'GOT-10k_Train_001084', 'GOT-10k_Train_001085', 'GOT-10k_Train_001086', 'GOT-10k_Train_001087', 'GOT-10k_Train_001088', 'GOT-10k_Train_001089', 'GOT-10k_Train_001090', 'GOT-10k_Train_001091', 'GOT-10k_Train_001092', 'GOT-10k_Train_001093', 'GOT-10k_Train_001094', 'GOT-10k_Train_001095', 'GOT-10k_Train_001096', 'GOT-10k_Train_001097', 'GOT-10k_Train_001098', 'GOT-10k_Train_001099', 'GOT-10k_Train_001100',</w:t>
      </w:r>
    </w:p>
    <w:p>
      <w:r>
        <w:t>'GOT-10k_Train_001101', 'GOT-10k_Train_001102', 'GOT-10k_Train_001103', 'GOT-10k_Train_001104', 'GOT-10k_Train_001105', 'GOT-10k_Train_001106', 'GOT-10k_Train_001107', 'GOT-10k_Train_001108', 'GOT-10k_Train_001109', 'GOT-10k_Train_001110', 'GOT-10k_Train_001111', 'GOT-10k_Train_001112', 'GOT-10k_Train_001113', 'GOT-10k_Train_001114', 'GOT-10k_Train_001115', 'GOT-10k_Train_001116', 'GOT-10k_Train_001117', 'GOT-10k_Train_001118', 'GOT-10k_Train_001119', 'GOT-10k_Train_001120',</w:t>
      </w:r>
    </w:p>
    <w:p>
      <w:r>
        <w:t>'GOT-10k_Train_001121', 'GOT-10k_Train_001122', 'GOT-10k_Train_001123', 'GOT-10k_Train_001124', 'GOT-10k_Train_001125', 'GOT-10k_Train_001126', 'GOT-10k_Train_001127', 'GOT-10k_Train_001128', 'GOT-10k_Train_001129', 'GOT-10k_Train_001130', 'GOT-10k_Train_001131', 'GOT-10k_Train_001132', 'GOT-10k_Train_001133', 'GOT-10k_Train_001134', 'GOT-10k_Train_001135', 'GOT-10k_Train_001136', 'GOT-10k_Train_001137', 'GOT-10k_Train_001138', 'GOT-10k_Train_001139', 'GOT-10k_Train_001140',</w:t>
      </w:r>
    </w:p>
    <w:p>
      <w:r>
        <w:t>'GOT-10k_Train_001141', 'GOT-10k_Train_001142', 'GOT-10k_Train_001143', 'GOT-10k_Train_001144', 'GOT-10k_Train_001145', 'GOT-10k_Train_001146', 'GOT-10k_Train_001147', 'GOT-10k_Train_001148', 'GOT-10k_Train_001149', 'GOT-10k_Train_001150', 'GOT-10k_Train_001151', 'GOT-10k_Train_001152', 'GOT-10k_Train_001153', 'GOT-10k_Train_001154', 'GOT-10k_Train_001155', 'GOT-10k_Train_001156', 'GOT-10k_Train_001157', 'GOT-10k_Train_001158', 'GOT-10k_Train_001159', 'GOT-10k_Train_001160',</w:t>
      </w:r>
    </w:p>
    <w:p>
      <w:r>
        <w:t>'GOT-10k_Train_001161', 'GOT-10k_Train_001162', 'GOT-10k_Train_001163', 'GOT-10k_Train_001164', 'GOT-10k_Train_001165', 'GOT-10k_Train_001166', 'GOT-10k_Train_001167', 'GOT-10k_Train_001168', 'GOT-10k_Train_001169', 'GOT-10k_Train_001170', 'GOT-10k_Train_001171', 'GOT-10k_Train_001172', 'GOT-10k_Train_001173', 'GOT-10k_Train_001174', 'GOT-10k_Train_001175', 'GOT-10k_Train_001176', 'GOT-10k_Train_001177', 'GOT-10k_Train_001178', 'GOT-10k_Train_001179', 'GOT-10k_Train_001180',</w:t>
      </w:r>
    </w:p>
    <w:p>
      <w:r>
        <w:t>'GOT-10k_Train_001181', 'GOT-10k_Train_001182', 'GOT-10k_Train_001183', 'GOT-10k_Train_001184', 'GOT-10k_Train_001185', 'GOT-10k_Train_001186', 'GOT-10k_Train_001187', 'GOT-10k_Train_001188', 'GOT-10k_Train_001189', 'GOT-10k_Train_001190', 'GOT-10k_Train_001191', 'GOT-10k_Train_001192', 'GOT-10k_Train_001193', 'GOT-10k_Train_001194', 'GOT-10k_Train_001195', 'GOT-10k_Train_001196', 'GOT-10k_Train_001197', 'GOT-10k_Train_001198', 'GOT-10k_Train_001199', 'GOT-10k_Train_001200',</w:t>
      </w:r>
    </w:p>
    <w:p>
      <w:r>
        <w:t>'GOT-10k_Train_001201', 'GOT-10k_Train_001202', 'GOT-10k_Train_001203', 'GOT-10k_Train_001204', 'GOT-10k_Train_001205', 'GOT-10k_Train_001206', 'GOT-10k_Train_001207', 'GOT-10k_Train_001208', 'GOT-10k_Train_001209', 'GOT-10k_Train_001210', 'GOT-10k_Train_001211', 'GOT-10k_Train_001212', 'GOT-10k_Train_001213', 'GOT-10k_Train_001214', 'GOT-10k_Train_001215', 'GOT-10k_Train_001216', 'GOT-10k_Train_001217', 'GOT-10k_Train_001218', 'GOT-10k_Train_001219', 'GOT-10k_Train_001220',</w:t>
      </w:r>
    </w:p>
    <w:p>
      <w:r>
        <w:t>'GOT-10k_Train_001221', 'GOT-10k_Train_001222', 'GOT-10k_Train_001223', 'GOT-10k_Train_001224', 'GOT-10k_Train_001225', 'GOT-10k_Train_001226', 'GOT-10k_Train_001227', 'GOT-10k_Train_001228', 'GOT-10k_Train_001229', 'GOT-10k_Train_001230', 'GOT-10k_Train_001231', 'GOT-10k_Train_001232', 'GOT-10k_Train_001233', 'GOT-10k_Train_001234', 'GOT-10k_Train_001235', 'GOT-10k_Train_001236', 'GOT-10k_Train_001237', 'GOT-10k_Train_001238', 'GOT-10k_Train_001239', 'GOT-10k_Train_001240',</w:t>
      </w:r>
    </w:p>
    <w:p>
      <w:r>
        <w:t>'GOT-10k_Train_001241', 'GOT-10k_Train_001242', 'GOT-10k_Train_001243', 'GOT-10k_Train_001244', 'GOT-10k_Train_001245', 'GOT-10k_Train_001246', 'GOT-10k_Train_001247', 'GOT-10k_Train_001248', 'GOT-10k_Train_001249', 'GOT-10k_Train_001250', 'GOT-10k_Train_001251', 'GOT-10k_Train_001252', 'GOT-10k_Train_001253', 'GOT-10k_Train_001254', 'GOT-10k_Train_001255', 'GOT-10k_Train_001256', 'GOT-10k_Train_001257', 'GOT-10k_Train_001258', 'GOT-10k_Train_001259', 'GOT-10k_Train_001260',</w:t>
      </w:r>
    </w:p>
    <w:p>
      <w:r>
        <w:t>'GOT-10k_Train_001261', 'GOT-10k_Train_001262', 'GOT-10k_Train_001263', 'GOT-10k_Train_001264', 'GOT-10k_Train_001265', 'GOT-10k_Train_001266', 'GOT-10k_Train_001267', 'GOT-10k_Train_001268', 'GOT-10k_Train_001269', 'GOT-10k_Train_001270', 'GOT-10k_Train_001271', 'GOT-10k_Train_001272', 'GOT-10k_Train_001273', 'GOT-10k_Train_001274', 'GOT-10k_Train_001275', 'GOT-10k_Train_001276', 'GOT-10k_Train_001277', 'GOT-10k_Train_001278', 'GOT-10k_Train_001279', 'GOT-10k_Train_001280',</w:t>
      </w:r>
    </w:p>
    <w:p>
      <w:r>
        <w:t>'GOT-10k_Train_001281', 'GOT-10k_Train_001282', 'GOT-10k_Train_001283', 'GOT-10k_Train_001284', 'GOT-10k_Train_001285', 'GOT-10k_Train_001286', 'GOT-10k_Train_001287', 'GOT-10k_Train_001288', 'GOT-10k_Train_001289', 'GOT-10k_Train_001290', 'GOT-10k_Train_001291', 'GOT-10k_Train_001292', 'GOT-10k_Train_001293', 'GOT-10k_Train_001294', 'GOT-10k_Train_001295', 'GOT-10k_Train_001296', 'GOT-10k_Train_001297', 'GOT-10k_Train_001298', 'GOT-10k_Train_001299', 'GOT-10k_Train_001300',</w:t>
      </w:r>
    </w:p>
    <w:p>
      <w:r>
        <w:t>'GOT-10k_Train_001301', 'GOT-10k_Train_001302', 'GOT-10k_Train_001303', 'GOT-10k_Train_001304', 'GOT-10k_Train_001305', 'GOT-10k_Train_001306', 'GOT-10k_Train_001307', 'GOT-10k_Train_001308', 'GOT-10k_Train_001309', 'GOT-10k_Train_001310', 'GOT-10k_Train_001311', 'GOT-10k_Train_001312', 'GOT-10k_Train_001313', 'GOT-10k_Train_001314', 'GOT-10k_Train_001315', 'GOT-10k_Train_001316', 'GOT-10k_Train_001317', 'GOT-10k_Train_001318', 'GOT-10k_Train_001319', 'GOT-10k_Train_001320',</w:t>
      </w:r>
    </w:p>
    <w:p>
      <w:r>
        <w:t>'GOT-10k_Train_001321', 'GOT-10k_Train_001322', 'GOT-10k_Train_001323', 'GOT-10k_Train_001324', 'GOT-10k_Train_001325', 'GOT-10k_Train_001326', 'GOT-10k_Train_001327', 'GOT-10k_Train_001328', 'GOT-10k_Train_001329', 'GOT-10k_Train_001330', 'GOT-10k_Train_001331', 'GOT-10k_Train_001332', 'GOT-10k_Train_001333', 'GOT-10k_Train_001334', 'GOT-10k_Train_001335', 'GOT-10k_Train_001336', 'GOT-10k_Train_001337', 'GOT-10k_Train_001338', 'GOT-10k_Train_001339', 'GOT-10k_Train_001340',</w:t>
      </w:r>
    </w:p>
    <w:p>
      <w:r>
        <w:t>'GOT-10k_Train_001341', 'GOT-10k_Train_001342', 'GOT-10k_Train_001343', 'GOT-10k_Train_001344', 'GOT-10k_Train_001345', 'GOT-10k_Train_001346', 'GOT-10k_Train_001347', 'GOT-10k_Train_001348', 'GOT-10k_Train_001349', 'GOT-10k_Train_001350', 'GOT-10k_Train_001351', 'GOT-10k_Train_001352', 'GOT-10k_Train_001353', 'GOT-10k_Train_001354', 'GOT-10k_Train_001355', 'GOT-10k_Train_001356', 'GOT-10k_Train_001357', 'GOT-10k_Train_001358', 'GOT-10k_Train_001359', 'GOT-10k_Train_001360',</w:t>
      </w:r>
    </w:p>
    <w:p>
      <w:r>
        <w:t>'GOT-10k_Train_001361', 'GOT-10k_Train_001362', 'GOT-10k_Train_001363', 'GOT-10k_Train_001364', 'GOT-10k_Train_001365', 'GOT-10k_Train_001366', 'GOT-10k_Train_001367', 'GOT-10k_Train_001368', 'GOT-10k_Train_001369', 'GOT-10k_Train_001370', 'GOT-10k_Train_001371', 'GOT-10k_Train_001372', 'GOT-10k_Train_001373', 'GOT-10k_Train_001374', 'GOT-10k_Train_001375', 'GOT-10k_Train_001376', 'GOT-10k_Train_001377', 'GOT-10k_Train_001378', 'GOT-10k_Train_001379', 'GOT-10k_Train_001380',</w:t>
      </w:r>
    </w:p>
    <w:p>
      <w:r>
        <w:t>'GOT-10k_Train_001381', 'GOT-10k_Train_001382', 'GOT-10k_Train_001383', 'GOT-10k_Train_001384', 'GOT-10k_Train_001385', 'GOT-10k_Train_001386', 'GOT-10k_Train_001387', 'GOT-10k_Train_001388', 'GOT-10k_Train_001389', 'GOT-10k_Train_001390', 'GOT-10k_Train_001391', 'GOT-10k_Train_001392', 'GOT-10k_Train_001393', 'GOT-10k_Train_001394', 'GOT-10k_Train_001395', 'GOT-10k_Train_001396', 'GOT-10k_Train_001397', 'GOT-10k_Train_001398', 'GOT-10k_Train_001399', 'GOT-10k_Train_001400',</w:t>
      </w:r>
    </w:p>
    <w:p>
      <w:r>
        <w:t>'GOT-10k_Train_001401', 'GOT-10k_Train_001402', 'GOT-10k_Train_001403', 'GOT-10k_Train_001404', 'GOT-10k_Train_001405', 'GOT-10k_Train_001406', 'GOT-10k_Train_001407', 'GOT-10k_Train_001408', 'GOT-10k_Train_001409', 'GOT-10k_Train_001410', 'GOT-10k_Train_001411', 'GOT-10k_Train_001412', 'GOT-10k_Train_001413', 'GOT-10k_Train_001414', 'GOT-10k_Train_001415', 'GOT-10k_Train_001416', 'GOT-10k_Train_001417', 'GOT-10k_Train_001418', 'GOT-10k_Train_001419', 'GOT-10k_Train_001420',</w:t>
      </w:r>
    </w:p>
    <w:p>
      <w:r>
        <w:t>'GOT-10k_Train_001421', 'GOT-10k_Train_001422', 'GOT-10k_Train_001423', 'GOT-10k_Train_001424', 'GOT-10k_Train_001425', 'GOT-10k_Train_001426', 'GOT-10k_Train_001427', 'GOT-10k_Train_001428', 'GOT-10k_Train_001429', 'GOT-10k_Train_001430', 'GOT-10k_Train_001431', 'GOT-10k_Train_001432', 'GOT-10k_Train_001433', 'GOT-10k_Train_001434', 'GOT-10k_Train_001435', 'GOT-10k_Train_001436', 'GOT-10k_Train_001437', 'GOT-10k_Train_001438', 'GOT-10k_Train_001439', 'GOT-10k_Train_001440',</w:t>
      </w:r>
    </w:p>
    <w:p>
      <w:r>
        <w:t>'GOT-10k_Train_001441', 'GOT-10k_Train_001442', 'GOT-10k_Train_001443', 'GOT-10k_Train_001444', 'GOT-10k_Train_001445', 'GOT-10k_Train_001446', 'GOT-10k_Train_001447', 'GOT-10k_Train_001448', 'GOT-10k_Train_001449', 'GOT-10k_Train_001450', 'GOT-10k_Train_001451', 'GOT-10k_Train_001452', 'GOT-10k_Train_001453', 'GOT-10k_Train_001454', 'GOT-10k_Train_001455', 'GOT-10k_Train_001456', 'GOT-10k_Train_001457', 'GOT-10k_Train_001458', 'GOT-10k_Train_001459', 'GOT-10k_Train_001460',</w:t>
      </w:r>
    </w:p>
    <w:p>
      <w:r>
        <w:t>'GOT-10k_Train_001461', 'GOT-10k_Train_001462', 'GOT-10k_Train_001463', 'GOT-10k_Train_001464', 'GOT-10k_Train_001465', 'GOT-10k_Train_001466', 'GOT-10k_Train_001467', 'GOT-10k_Train_001468', 'GOT-10k_Train_001469', 'GOT-10k_Train_001470', 'GOT-10k_Train_001471', 'GOT-10k_Train_001472', 'GOT-10k_Train_001473', 'GOT-10k_Train_001474', 'GOT-10k_Train_001475', 'GOT-10k_Train_001476', 'GOT-10k_Train_001477', 'GOT-10k_Train_001478', 'GOT-10k_Train_001479', 'GOT-10k_Train_001480',</w:t>
      </w:r>
    </w:p>
    <w:p>
      <w:r>
        <w:t>'GOT-10k_Train_001481', 'GOT-10k_Train_001482', 'GOT-10k_Train_001483', 'GOT-10k_Train_001484', 'GOT-10k_Train_001485', 'GOT-10k_Train_001486', 'GOT-10k_Train_001487', 'GOT-10k_Train_001488', 'GOT-10k_Train_001489', 'GOT-10k_Train_001490', 'GOT-10k_Train_001491', 'GOT-10k_Train_001492', 'GOT-10k_Train_001493', 'GOT-10k_Train_001494', 'GOT-10k_Train_001495', 'GOT-10k_Train_001496', 'GOT-10k_Train_001497', 'GOT-10k_Train_001498', 'GOT-10k_Train_001499', 'GOT-10k_Train_001500',</w:t>
      </w:r>
    </w:p>
    <w:p>
      <w:r>
        <w:t>'GOT-10k_Train_001501', 'GOT-10k_Train_001502', 'GOT-10k_Train_001503', 'GOT-10k_Train_001504', 'GOT-10k_Train_001505', 'GOT-10k_Train_001506', 'GOT-10k_Train_001507', 'GOT-10k_Train_001508', 'GOT-10k_Train_001509', 'GOT-10k_Train_001510', 'GOT-10k_Train_001511', 'GOT-10k_Train_001512', 'GOT-10k_Train_001513', 'GOT-10k_Train_001514', 'GOT-10k_Train_001515', 'GOT-10k_Train_001516', 'GOT-10k_Train_001517', 'GOT-10k_Train_001518', 'GOT-10k_Train_001519', 'GOT-10k_Train_001520',</w:t>
      </w:r>
    </w:p>
    <w:p>
      <w:r>
        <w:t>'GOT-10k_Train_001521', 'GOT-10k_Train_001522', 'GOT-10k_Train_001523', 'GOT-10k_Train_001524', 'GOT-10k_Train_001525', 'GOT-10k_Train_001526', 'GOT-10k_Train_001527', 'GOT-10k_Train_001528', 'GOT-10k_Train_001529', 'GOT-10k_Train_001530', 'GOT-10k_Train_001531', 'GOT-10k_Train_001532', 'GOT-10k_Train_001533', 'GOT-10k_Train_001534', 'GOT-10k_Train_001535', 'GOT-10k_Train_001536', 'GOT-10k_Train_001537', 'GOT-10k_Train_001538', 'GOT-10k_Train_001539', 'GOT-10k_Train_001540',</w:t>
      </w:r>
    </w:p>
    <w:p>
      <w:r>
        <w:t>'GOT-10k_Train_001541', 'GOT-10k_Train_001542', 'GOT-10k_Train_001543', 'GOT-10k_Train_001544', 'GOT-10k_Train_001545', 'GOT-10k_Train_001546', 'GOT-10k_Train_001547', 'GOT-10k_Train_001548', 'GOT-10k_Train_001549', 'GOT-10k_Train_001550', 'GOT-10k_Train_001551', 'GOT-10k_Train_001552', 'GOT-10k_Train_001553', 'GOT-10k_Train_001554', 'GOT-10k_Train_001555', 'GOT-10k_Train_001556', 'GOT-10k_Train_001557', 'GOT-10k_Train_001558', 'GOT-10k_Train_001559', 'GOT-10k_Train_001560',</w:t>
      </w:r>
    </w:p>
    <w:p>
      <w:r>
        <w:t>'GOT-10k_Train_001561', 'GOT-10k_Train_001562', 'GOT-10k_Train_001563', 'GOT-10k_Train_001564', 'GOT-10k_Train_001565', 'GOT-10k_Train_001566', 'GOT-10k_Train_001567', 'GOT-10k_Train_001568', 'GOT-10k_Train_001569', 'GOT-10k_Train_001570', 'GOT-10k_Train_001571', 'GOT-10k_Train_001572', 'GOT-10k_Train_001573', 'GOT-10k_Train_001574', 'GOT-10k_Train_001575', 'GOT-10k_Train_001576', 'GOT-10k_Train_001577', 'GOT-10k_Train_001578', 'GOT-10k_Train_001579', 'GOT-10k_Train_001580',</w:t>
      </w:r>
    </w:p>
    <w:p>
      <w:r>
        <w:t>'GOT-10k_Train_001581', 'GOT-10k_Train_001582', 'GOT-10k_Train_001583', 'GOT-10k_Train_001584', 'GOT-10k_Train_001585', 'GOT-10k_Train_001586', 'GOT-10k_Train_001587', 'GOT-10k_Train_001588', 'GOT-10k_Train_001589', 'GOT-10k_Train_001590', 'GOT-10k_Train_001591', 'GOT-10k_Train_001592', 'GOT-10k_Train_001593', 'GOT-10k_Train_001594', 'GOT-10k_Train_001595', 'GOT-10k_Train_001596', 'GOT-10k_Train_001597', 'GOT-10k_Train_001598', 'GOT-10k_Train_001599', 'GOT-10k_Train_001600',</w:t>
      </w:r>
    </w:p>
    <w:p>
      <w:r>
        <w:t>'GOT-10k_Train_001601', 'GOT-10k_Train_001602', 'GOT-10k_Train_001603', 'GOT-10k_Train_001604', 'GOT-10k_Train_001605', 'GOT-10k_Train_001606', 'GOT-10k_Train_001607', 'GOT-10k_Train_001608', 'GOT-10k_Train_001609', 'GOT-10k_Train_001610', 'GOT-10k_Train_001611', 'GOT-10k_Train_001612', 'GOT-10k_Train_001613', 'GOT-10k_Train_001614', 'GOT-10k_Train_001615', 'GOT-10k_Train_001616', 'GOT-10k_Train_001617', 'GOT-10k_Train_001618', 'GOT-10k_Train_001619', 'GOT-10k_Train_001620',</w:t>
      </w:r>
    </w:p>
    <w:p>
      <w:r>
        <w:t>'GOT-10k_Train_001621', 'GOT-10k_Train_001622', 'GOT-10k_Train_001623', 'GOT-10k_Train_001624', 'GOT-10k_Train_001625', 'GOT-10k_Train_001626', 'GOT-10k_Train_001627', 'GOT-10k_Train_001628', 'GOT-10k_Train_001629', 'GOT-10k_Train_001630', 'GOT-10k_Train_001631', 'GOT-10k_Train_001632', 'GOT-10k_Train_001633', 'GOT-10k_Train_001634', 'GOT-10k_Train_001635', 'GOT-10k_Train_001636', 'GOT-10k_Train_001637', 'GOT-10k_Train_001638', 'GOT-10k_Train_001639', 'GOT-10k_Train_001640',</w:t>
      </w:r>
    </w:p>
    <w:p>
      <w:r>
        <w:t>'GOT-10k_Train_001641', 'GOT-10k_Train_001642', 'GOT-10k_Train_001643', 'GOT-10k_Train_001644', 'GOT-10k_Train_001645', 'GOT-10k_Train_001646', 'GOT-10k_Train_001647', 'GOT-10k_Train_001648', 'GOT-10k_Train_001649', 'GOT-10k_Train_001650', 'GOT-10k_Train_001651', 'GOT-10k_Train_001652', 'GOT-10k_Train_001653', 'GOT-10k_Train_001654', 'GOT-10k_Train_001655', 'GOT-10k_Train_001656', 'GOT-10k_Train_001657', 'GOT-10k_Train_001658', 'GOT-10k_Train_001659', 'GOT-10k_Train_001660',</w:t>
      </w:r>
    </w:p>
    <w:p>
      <w:r>
        <w:t>'GOT-10k_Train_001661', 'GOT-10k_Train_001662', 'GOT-10k_Train_001663', 'GOT-10k_Train_001664', 'GOT-10k_Train_001665', 'GOT-10k_Train_001666', 'GOT-10k_Train_001667', 'GOT-10k_Train_001668', 'GOT-10k_Train_001669', 'GOT-10k_Train_001670', 'GOT-10k_Train_001671', 'GOT-10k_Train_001672', 'GOT-10k_Train_001673', 'GOT-10k_Train_001674', 'GOT-10k_Train_001675', 'GOT-10k_Train_001676', 'GOT-10k_Train_001677', 'GOT-10k_Train_001678', 'GOT-10k_Train_001679', 'GOT-10k_Train_001680',</w:t>
      </w:r>
    </w:p>
    <w:p>
      <w:r>
        <w:t>'GOT-10k_Train_001681', 'GOT-10k_Train_001682', 'GOT-10k_Train_001683', 'GOT-10k_Train_001684', 'GOT-10k_Train_001685', 'GOT-10k_Train_001686', 'GOT-10k_Train_001687', 'GOT-10k_Train_001688', 'GOT-10k_Train_001689', 'GOT-10k_Train_001690', 'GOT-10k_Train_001691', 'GOT-10k_Train_001692', 'GOT-10k_Train_001693', 'GOT-10k_Train_001694', 'GOT-10k_Train_001695', 'GOT-10k_Train_001696', 'GOT-10k_Train_001697', 'GOT-10k_Train_001698', 'GOT-10k_Train_001699', 'GOT-10k_Train_001700',</w:t>
      </w:r>
    </w:p>
    <w:p>
      <w:r>
        <w:t>'GOT-10k_Train_001701', 'GOT-10k_Train_001702', 'GOT-10k_Train_001703', 'GOT-10k_Train_001704', 'GOT-10k_Train_001705', 'GOT-10k_Train_001706', 'GOT-10k_Train_001707', 'GOT-10k_Train_001708', 'GOT-10k_Train_001709', 'GOT-10k_Train_001710', 'GOT-10k_Train_001711', 'GOT-10k_Train_001712', 'GOT-10k_Train_001713', 'GOT-10k_Train_001714', 'GOT-10k_Train_001715', 'GOT-10k_Train_001716', 'GOT-10k_Train_001717', 'GOT-10k_Train_001718', 'GOT-10k_Train_001719', 'GOT-10k_Train_001720',</w:t>
      </w:r>
    </w:p>
    <w:p>
      <w:r>
        <w:t>'GOT-10k_Train_001721', 'GOT-10k_Train_001722', 'GOT-10k_Train_001723', 'GOT-10k_Train_001724', 'GOT-10k_Train_001725', 'GOT-10k_Train_001726', 'GOT-10k_Train_001727', 'GOT-10k_Train_001728', 'GOT-10k_Train_001729', 'GOT-10k_Train_001730', 'GOT-10k_Train_001731', 'GOT-10k_Train_001732', 'GOT-10k_Train_001733', 'GOT-10k_Train_001734', 'GOT-10k_Train_001735', 'GOT-10k_Train_001736', 'GOT-10k_Train_001737', 'GOT-10k_Train_001738', 'GOT-10k_Train_001739', 'GOT-10k_Train_001740',</w:t>
      </w:r>
    </w:p>
    <w:p>
      <w:r>
        <w:t>'GOT-10k_Train_001741', 'GOT-10k_Train_001742', 'GOT-10k_Train_001743', 'GOT-10k_Train_001744', 'GOT-10k_Train_001745', 'GOT-10k_Train_001746', 'GOT-10k_Train_001747', 'GOT-10k_Train_001748', 'GOT-10k_Train_001749', 'GOT-10k_Train_001750', 'GOT-10k_Train_001751', 'GOT-10k_Train_001752', 'GOT-10k_Train_001753', 'GOT-10k_Train_001754', 'GOT-10k_Train_001755', 'GOT-10k_Train_001756', 'GOT-10k_Train_001757', 'GOT-10k_Train_001758', 'GOT-10k_Train_001759', 'GOT-10k_Train_001760',</w:t>
      </w:r>
    </w:p>
    <w:p>
      <w:r>
        <w:t>'GOT-10k_Train_001761', 'GOT-10k_Train_001762', 'GOT-10k_Train_001763', 'GOT-10k_Train_001764', 'GOT-10k_Train_001765', 'GOT-10k_Train_001766', 'GOT-10k_Train_001767', 'GOT-10k_Train_001768', 'GOT-10k_Train_001769', 'GOT-10k_Train_001770', 'GOT-10k_Train_001771', 'GOT-10k_Train_001772', 'GOT-10k_Train_001773', 'GOT-10k_Train_001774', 'GOT-10k_Train_001775', 'GOT-10k_Train_001776', 'GOT-10k_Train_001777', 'GOT-10k_Train_001778', 'GOT-10k_Train_001779', 'GOT-10k_Train_001780',</w:t>
      </w:r>
    </w:p>
    <w:p>
      <w:r>
        <w:t>'GOT-10k_Train_001781', 'GOT-10k_Train_001782', 'GOT-10k_Train_001783', 'GOT-10k_Train_001784', 'GOT-10k_Train_001785', 'GOT-10k_Train_001786', 'GOT-10k_Train_001787', 'GOT-10k_Train_001788', 'GOT-10k_Train_001789', 'GOT-10k_Train_001790', 'GOT-10k_Train_001791', 'GOT-10k_Train_001792', 'GOT-10k_Train_001793', 'GOT-10k_Train_001794', 'GOT-10k_Train_001795', 'GOT-10k_Train_001796', 'GOT-10k_Train_001797', 'GOT-10k_Train_001798', 'GOT-10k_Train_001799', 'GOT-10k_Train_001800',</w:t>
      </w:r>
    </w:p>
    <w:p>
      <w:r>
        <w:t>'GOT-10k_Train_001801', 'GOT-10k_Train_001802', 'GOT-10k_Train_001803', 'GOT-10k_Train_001804', 'GOT-10k_Train_001805', 'GOT-10k_Train_001806', 'GOT-10k_Train_001807', 'GOT-10k_Train_001808', 'GOT-10k_Train_001809', 'GOT-10k_Train_001810', 'GOT-10k_Train_001811', 'GOT-10k_Train_001812', 'GOT-10k_Train_001813', 'GOT-10k_Train_001814', 'GOT-10k_Train_001815', 'GOT-10k_Train_001816', 'GOT-10k_Train_001817', 'GOT-10k_Train_001818', 'GOT-10k_Train_001819', 'GOT-10k_Train_001820',</w:t>
      </w:r>
    </w:p>
    <w:p>
      <w:r>
        <w:t>'GOT-10k_Train_001821', 'GOT-10k_Train_001822', 'GOT-10k_Train_001823', 'GOT-10k_Train_001824', 'GOT-10k_Train_001825', 'GOT-10k_Train_001826', 'GOT-10k_Train_001827', 'GOT-10k_Train_001828', 'GOT-10k_Train_001829', 'GOT-10k_Train_001830', 'GOT-10k_Train_001831', 'GOT-10k_Train_001832', 'GOT-10k_Train_001833', 'GOT-10k_Train_001834', 'GOT-10k_Train_001835', 'GOT-10k_Train_001836', 'GOT-10k_Train_001837', 'GOT-10k_Train_001838', 'GOT-10k_Train_001839', 'GOT-10k_Train_001840',</w:t>
      </w:r>
    </w:p>
    <w:p>
      <w:r>
        <w:t>'GOT-10k_Train_001841', 'GOT-10k_Train_001842', 'GOT-10k_Train_001843', 'GOT-10k_Train_001844', 'GOT-10k_Train_001845', 'GOT-10k_Train_001846', 'GOT-10k_Train_001847', 'GOT-10k_Train_001848', 'GOT-10k_Train_001849', 'GOT-10k_Train_001850', 'GOT-10k_Train_001851', 'GOT-10k_Train_001852', 'GOT-10k_Train_001853', 'GOT-10k_Train_001854', 'GOT-10k_Train_001855', 'GOT-10k_Train_001856', 'GOT-10k_Train_001857', 'GOT-10k_Train_001858', 'GOT-10k_Train_001859', 'GOT-10k_Train_001860',</w:t>
      </w:r>
    </w:p>
    <w:p>
      <w:r>
        <w:t>'GOT-10k_Train_001861', 'GOT-10k_Train_001862', 'GOT-10k_Train_001863', 'GOT-10k_Train_001864', 'GOT-10k_Train_001865', 'GOT-10k_Train_001866', 'GOT-10k_Train_001867', 'GOT-10k_Train_001868', 'GOT-10k_Train_001869', 'GOT-10k_Train_001870', 'GOT-10k_Train_001871', 'GOT-10k_Train_001872', 'GOT-10k_Train_001873', 'GOT-10k_Train_001874', 'GOT-10k_Train_001875', 'GOT-10k_Train_001876', 'GOT-10k_Train_001877', 'GOT-10k_Train_001878', 'GOT-10k_Train_001879', 'GOT-10k_Train_001880',</w:t>
      </w:r>
    </w:p>
    <w:p>
      <w:r>
        <w:t>'GOT-10k_Train_001881', 'GOT-10k_Train_001882', 'GOT-10k_Train_001883', 'GOT-10k_Train_001884', 'GOT-10k_Train_001885', 'GOT-10k_Train_001886', 'GOT-10k_Train_001887', 'GOT-10k_Train_001888', 'GOT-10k_Train_001889', 'GOT-10k_Train_001890', 'GOT-10k_Train_001891', 'GOT-10k_Train_001892', 'GOT-10k_Train_001893', 'GOT-10k_Train_001894', 'GOT-10k_Train_001895', 'GOT-10k_Train_001896', 'GOT-10k_Train_001897', 'GOT-10k_Train_001898', 'GOT-10k_Train_001899', 'GOT-10k_Train_001900',</w:t>
      </w:r>
    </w:p>
    <w:p>
      <w:r>
        <w:t>'GOT-10k_Train_001901', 'GOT-10k_Train_001902', 'GOT-10k_Train_001903', 'GOT-10k_Train_001904', 'GOT-10k_Train_001905', 'GOT-10k_Train_001906', 'GOT-10k_Train_001907', 'GOT-10k_Train_001908', 'GOT-10k_Train_001909', 'GOT-10k_Train_001910', 'GOT-10k_Train_001911', 'GOT-10k_Train_001912', 'GOT-10k_Train_001913', 'GOT-10k_Train_001914', 'GOT-10k_Train_001915', 'GOT-10k_Train_001916', 'GOT-10k_Train_001917', 'GOT-10k_Train_001918', 'GOT-10k_Train_001919', 'GOT-10k_Train_001920',</w:t>
      </w:r>
    </w:p>
    <w:p>
      <w:r>
        <w:t>'GOT-10k_Train_001921', 'GOT-10k_Train_001922', 'GOT-10k_Train_001923', 'GOT-10k_Train_001924', 'GOT-10k_Train_001925', 'GOT-10k_Train_001926', 'GOT-10k_Train_001927', 'GOT-10k_Train_001928', 'GOT-10k_Train_001929', 'GOT-10k_Train_001930', 'GOT-10k_Train_001931', 'GOT-10k_Train_001932', 'GOT-10k_Train_001933', 'GOT-10k_Train_001934', 'GOT-10k_Train_001935', 'GOT-10k_Train_001936', 'GOT-10k_Train_001937', 'GOT-10k_Train_001938', 'GOT-10k_Train_001939', 'GOT-10k_Train_001940',</w:t>
      </w:r>
    </w:p>
    <w:p>
      <w:r>
        <w:t>'GOT-10k_Train_001941', 'GOT-10k_Train_001942', 'GOT-10k_Train_001943', 'GOT-10k_Train_001944', 'GOT-10k_Train_001945', 'GOT-10k_Train_001946', 'GOT-10k_Train_001947', 'GOT-10k_Train_001948', 'GOT-10k_Train_001949', 'GOT-10k_Train_001950', 'GOT-10k_Train_001951', 'GOT-10k_Train_001952', 'GOT-10k_Train_001953', 'GOT-10k_Train_001954', 'GOT-10k_Train_001955', 'GOT-10k_Train_001956', 'GOT-10k_Train_001957', 'GOT-10k_Train_001958', 'GOT-10k_Train_001959', 'GOT-10k_Train_001960',</w:t>
      </w:r>
    </w:p>
    <w:p>
      <w:r>
        <w:t>'GOT-10k_Train_001961', 'GOT-10k_Train_001962', 'GOT-10k_Train_001963', 'GOT-10k_Train_001964', 'GOT-10k_Train_001965', 'GOT-10k_Train_001966', 'GOT-10k_Train_001967', 'GOT-10k_Train_001968', 'GOT-10k_Train_001969', 'GOT-10k_Train_001970', 'GOT-10k_Train_001971', 'GOT-10k_Train_001972', 'GOT-10k_Train_001973', 'GOT-10k_Train_001974', 'GOT-10k_Train_001975', 'GOT-10k_Train_001976', 'GOT-10k_Train_001977', 'GOT-10k_Train_001978', 'GOT-10k_Train_001979', 'GOT-10k_Train_001980',</w:t>
      </w:r>
    </w:p>
    <w:p>
      <w:r>
        <w:t>'GOT-10k_Train_001981', 'GOT-10k_Train_001982', 'GOT-10k_Train_001983', 'GOT-10k_Train_001984', 'GOT-10k_Train_001985', 'GOT-10k_Train_001986', 'GOT-10k_Train_001987', 'GOT-10k_Train_001988', 'GOT-10k_Train_001989', 'GOT-10k_Train_001990', 'GOT-10k_Train_001991', 'GOT-10k_Train_001992', 'GOT-10k_Train_001993', 'GOT-10k_Train_001994', 'GOT-10k_Train_001995', 'GOT-10k_Train_001996', 'GOT-10k_Train_001997', 'GOT-10k_Train_001998', 'GOT-10k_Train_001999', 'GOT-10k_Train_002000',</w:t>
      </w:r>
    </w:p>
    <w:p>
      <w:r>
        <w:t>'GOT-10k_Train_002001', 'GOT-10k_Train_002002', 'GOT-10k_Train_002003', 'GOT-10k_Train_002004', 'GOT-10k_Train_002005', 'GOT-10k_Train_002006', 'GOT-10k_Train_002007', 'GOT-10k_Train_002008', 'GOT-10k_Train_002009', 'GOT-10k_Train_002010', 'GOT-10k_Train_002011', 'GOT-10k_Train_002012', 'GOT-10k_Train_002013', 'GOT-10k_Train_002014', 'GOT-10k_Train_002015', 'GOT-10k_Train_002016', 'GOT-10k_Train_002017', 'GOT-10k_Train_002018', 'GOT-10k_Train_002019', 'GOT-10k_Train_002020',</w:t>
      </w:r>
    </w:p>
    <w:p>
      <w:r>
        <w:t>'GOT-10k_Train_002021', 'GOT-10k_Train_002022', 'GOT-10k_Train_002023', 'GOT-10k_Train_002024', 'GOT-10k_Train_002025', 'GOT-10k_Train_002026', 'GOT-10k_Train_002027', 'GOT-10k_Train_002028', 'GOT-10k_Train_002029', 'GOT-10k_Train_002030', 'GOT-10k_Train_002031', 'GOT-10k_Train_002032', 'GOT-10k_Train_002033', 'GOT-10k_Train_002034', 'GOT-10k_Train_002035', 'GOT-10k_Train_002036', 'GOT-10k_Train_002037', 'GOT-10k_Train_002038', 'GOT-10k_Train_002039', 'GOT-10k_Train_002040',</w:t>
      </w:r>
    </w:p>
    <w:p>
      <w:r>
        <w:t>'GOT-10k_Train_002041', 'GOT-10k_Train_002042', 'GOT-10k_Train_002043', 'GOT-10k_Train_002044', 'GOT-10k_Train_002045', 'GOT-10k_Train_002046', 'GOT-10k_Train_002047', 'GOT-10k_Train_002048', 'GOT-10k_Train_002049', 'GOT-10k_Train_002050', 'GOT-10k_Train_002051', 'GOT-10k_Train_002052', 'GOT-10k_Train_002053', 'GOT-10k_Train_002054', 'GOT-10k_Train_002055', 'GOT-10k_Train_002056', 'GOT-10k_Train_002057', 'GOT-10k_Train_002058', 'GOT-10k_Train_002059', 'GOT-10k_Train_002060',</w:t>
      </w:r>
    </w:p>
    <w:p>
      <w:r>
        <w:t>'GOT-10k_Train_002061', 'GOT-10k_Train_002062', 'GOT-10k_Train_002063', 'GOT-10k_Train_002064', 'GOT-10k_Train_002065', 'GOT-10k_Train_002066', 'GOT-10k_Train_002067', 'GOT-10k_Train_002068', 'GOT-10k_Train_002069', 'GOT-10k_Train_002070', 'GOT-10k_Train_002071', 'GOT-10k_Train_002072', 'GOT-10k_Train_002073', 'GOT-10k_Train_002074', 'GOT-10k_Train_002075', 'GOT-10k_Train_002076', 'GOT-10k_Train_002077', 'GOT-10k_Train_002078', 'GOT-10k_Train_002079', 'GOT-10k_Train_002080',</w:t>
      </w:r>
    </w:p>
    <w:p>
      <w:r>
        <w:t>'GOT-10k_Train_002081', 'GOT-10k_Train_002082', 'GOT-10k_Train_002083', 'GOT-10k_Train_002084', 'GOT-10k_Train_002085', 'GOT-10k_Train_002086', 'GOT-10k_Train_002087', 'GOT-10k_Train_002088', 'GOT-10k_Train_002089', 'GOT-10k_Train_002090', 'GOT-10k_Train_002091', 'GOT-10k_Train_002092', 'GOT-10k_Train_002093', 'GOT-10k_Train_002094', 'GOT-10k_Train_002095', 'GOT-10k_Train_002096', 'GOT-10k_Train_002097', 'GOT-10k_Train_002098', 'GOT-10k_Train_002099', 'GOT-10k_Train_002100',</w:t>
      </w:r>
    </w:p>
    <w:p>
      <w:r>
        <w:t>'GOT-10k_Train_002101', 'GOT-10k_Train_002102', 'GOT-10k_Train_002103', 'GOT-10k_Train_002104', 'GOT-10k_Train_002105', 'GOT-10k_Train_002106', 'GOT-10k_Train_002107', 'GOT-10k_Train_002108', 'GOT-10k_Train_002109', 'GOT-10k_Train_002110', 'GOT-10k_Train_002111', 'GOT-10k_Train_002112', 'GOT-10k_Train_002113', 'GOT-10k_Train_002114', 'GOT-10k_Train_002115', 'GOT-10k_Train_002116', 'GOT-10k_Train_002117', 'GOT-10k_Train_002118', 'GOT-10k_Train_002119', 'GOT-10k_Train_002120',</w:t>
      </w:r>
    </w:p>
    <w:p>
      <w:r>
        <w:t>'GOT-10k_Train_002121', 'GOT-10k_Train_002122', 'GOT-10k_Train_002123', 'GOT-10k_Train_002124', 'GOT-10k_Train_002125', 'GOT-10k_Train_002126', 'GOT-10k_Train_002127', 'GOT-10k_Train_002128', 'GOT-10k_Train_002129', 'GOT-10k_Train_002130', 'GOT-10k_Train_002131', 'GOT-10k_Train_002132', 'GOT-10k_Train_002133', 'GOT-10k_Train_002134', 'GOT-10k_Train_002135', 'GOT-10k_Train_002136', 'GOT-10k_Train_002137', 'GOT-10k_Train_002138', 'GOT-10k_Train_002139', 'GOT-10k_Train_002140',</w:t>
      </w:r>
    </w:p>
    <w:p>
      <w:r>
        <w:t>'GOT-10k_Train_002141', 'GOT-10k_Train_002142', 'GOT-10k_Train_002143', 'GOT-10k_Train_002144', 'GOT-10k_Train_002145', 'GOT-10k_Train_002146', 'GOT-10k_Train_002147', 'GOT-10k_Train_002148', 'GOT-10k_Train_002149', 'GOT-10k_Train_002150', 'GOT-10k_Train_002151', 'GOT-10k_Train_002152', 'GOT-10k_Train_002153', 'GOT-10k_Train_002154', 'GOT-10k_Train_002155', 'GOT-10k_Train_002156', 'GOT-10k_Train_002157', 'GOT-10k_Train_002158', 'GOT-10k_Train_002159', 'GOT-10k_Train_002160',</w:t>
      </w:r>
    </w:p>
    <w:p>
      <w:r>
        <w:t>'GOT-10k_Train_002161', 'GOT-10k_Train_002162', 'GOT-10k_Train_002163', 'GOT-10k_Train_002164', 'GOT-10k_Train_002165', 'GOT-10k_Train_002166', 'GOT-10k_Train_002167', 'GOT-10k_Train_002168', 'GOT-10k_Train_002169', 'GOT-10k_Train_002170', 'GOT-10k_Train_002171', 'GOT-10k_Train_002172', 'GOT-10k_Train_002173', 'GOT-10k_Train_002174', 'GOT-10k_Train_002175', 'GOT-10k_Train_002176', 'GOT-10k_Train_002177', 'GOT-10k_Train_002178', 'GOT-10k_Train_002179', 'GOT-10k_Train_002180',</w:t>
      </w:r>
    </w:p>
    <w:p>
      <w:r>
        <w:t>'GOT-10k_Train_002181', 'GOT-10k_Train_002182', 'GOT-10k_Train_002183', 'GOT-10k_Train_002184', 'GOT-10k_Train_002185', 'GOT-10k_Train_002186', 'GOT-10k_Train_002187', 'GOT-10k_Train_002188', 'GOT-10k_Train_002189', 'GOT-10k_Train_002190', 'GOT-10k_Train_002191', 'GOT-10k_Train_002192', 'GOT-10k_Train_002193', 'GOT-10k_Train_002194', 'GOT-10k_Train_002195', 'GOT-10k_Train_002196', 'GOT-10k_Train_002197', 'GOT-10k_Train_002198', 'GOT-10k_Train_002199', 'GOT-10k_Train_002200',</w:t>
      </w:r>
    </w:p>
    <w:p>
      <w:r>
        <w:t>'GOT-10k_Train_002201', 'GOT-10k_Train_002202', 'GOT-10k_Train_002203', 'GOT-10k_Train_002204', 'GOT-10k_Train_002205', 'GOT-10k_Train_002206', 'GOT-10k_Train_002207', 'GOT-10k_Train_002208', 'GOT-10k_Train_002209', 'GOT-10k_Train_002210', 'GOT-10k_Train_002211', 'GOT-10k_Train_002212', 'GOT-10k_Train_002213', 'GOT-10k_Train_002214', 'GOT-10k_Train_002215', 'GOT-10k_Train_002216', 'GOT-10k_Train_002217', 'GOT-10k_Train_002218', 'GOT-10k_Train_002219', 'GOT-10k_Train_002220',</w:t>
      </w:r>
    </w:p>
    <w:p>
      <w:r>
        <w:t>'GOT-10k_Train_002221', 'GOT-10k_Train_002222', 'GOT-10k_Train_002223', 'GOT-10k_Train_002224', 'GOT-10k_Train_002225', 'GOT-10k_Train_002226', 'GOT-10k_Train_002227', 'GOT-10k_Train_002228', 'GOT-10k_Train_002229', 'GOT-10k_Train_002230', 'GOT-10k_Train_002231', 'GOT-10k_Train_002232', 'GOT-10k_Train_002233', 'GOT-10k_Train_002234', 'GOT-10k_Train_002235', 'GOT-10k_Train_002236', 'GOT-10k_Train_002237', 'GOT-10k_Train_002238', 'GOT-10k_Train_002239', 'GOT-10k_Train_002240',</w:t>
      </w:r>
    </w:p>
    <w:p>
      <w:r>
        <w:t>'GOT-10k_Train_002241', 'GOT-10k_Train_002242', 'GOT-10k_Train_002243', 'GOT-10k_Train_002244', 'GOT-10k_Train_002245', 'GOT-10k_Train_002246', 'GOT-10k_Train_002247', 'GOT-10k_Train_002248', 'GOT-10k_Train_002249', 'GOT-10k_Train_002250', 'GOT-10k_Train_002251', 'GOT-10k_Train_002252', 'GOT-10k_Train_002253', 'GOT-10k_Train_002254', 'GOT-10k_Train_002255', 'GOT-10k_Train_002256', 'GOT-10k_Train_002257', 'GOT-10k_Train_002258', 'GOT-10k_Train_002259', 'GOT-10k_Train_002260',</w:t>
      </w:r>
    </w:p>
    <w:p>
      <w:r>
        <w:t>'GOT-10k_Train_002261', 'GOT-10k_Train_002262', 'GOT-10k_Train_002263', 'GOT-10k_Train_002264', 'GOT-10k_Train_002265', 'GOT-10k_Train_002266', 'GOT-10k_Train_002267', 'GOT-10k_Train_002268', 'GOT-10k_Train_002269', 'GOT-10k_Train_002270', 'GOT-10k_Train_002271', 'GOT-10k_Train_002272', 'GOT-10k_Train_002273', 'GOT-10k_Train_002274', 'GOT-10k_Train_002275', 'GOT-10k_Train_002276', 'GOT-10k_Train_002277', 'GOT-10k_Train_002278', 'GOT-10k_Train_002279', 'GOT-10k_Train_002280',</w:t>
      </w:r>
    </w:p>
    <w:p>
      <w:r>
        <w:t>'GOT-10k_Train_002281', 'GOT-10k_Train_002282', 'GOT-10k_Train_002283', 'GOT-10k_Train_002284', 'GOT-10k_Train_002285', 'GOT-10k_Train_002286', 'GOT-10k_Train_002287', 'GOT-10k_Train_002288', 'GOT-10k_Train_002289', 'GOT-10k_Train_002290', 'GOT-10k_Train_002291', 'GOT-10k_Train_002292', 'GOT-10k_Train_002293', 'GOT-10k_Train_002294', 'GOT-10k_Train_002295', 'GOT-10k_Train_002296', 'GOT-10k_Train_002297', 'GOT-10k_Train_002298', 'GOT-10k_Train_002299', 'GOT-10k_Train_002300',</w:t>
      </w:r>
    </w:p>
    <w:p>
      <w:r>
        <w:t>'GOT-10k_Train_002301', 'GOT-10k_Train_002302', 'GOT-10k_Train_002303', 'GOT-10k_Train_002304', 'GOT-10k_Train_002305', 'GOT-10k_Train_002306', 'GOT-10k_Train_002307', 'GOT-10k_Train_002308', 'GOT-10k_Train_002309', 'GOT-10k_Train_002310', 'GOT-10k_Train_002311', 'GOT-10k_Train_002312', 'GOT-10k_Train_002313', 'GOT-10k_Train_002314', 'GOT-10k_Train_002315', 'GOT-10k_Train_002316', 'GOT-10k_Train_002317', 'GOT-10k_Train_002318', 'GOT-10k_Train_002319', 'GOT-10k_Train_002320',</w:t>
      </w:r>
    </w:p>
    <w:p>
      <w:r>
        <w:t>'GOT-10k_Train_002321', 'GOT-10k_Train_002322', 'GOT-10k_Train_002323', 'GOT-10k_Train_002324', 'GOT-10k_Train_002325', 'GOT-10k_Train_002326', 'GOT-10k_Train_002327', 'GOT-10k_Train_002328', 'GOT-10k_Train_002329', 'GOT-10k_Train_002330', 'GOT-10k_Train_002331', 'GOT-10k_Train_002332', 'GOT-10k_Train_002333', 'GOT-10k_Train_002334', 'GOT-10k_Train_002335', 'GOT-10k_Train_002336', 'GOT-10k_Train_002337', 'GOT-10k_Train_002338', 'GOT-10k_Train_002339', 'GOT-10k_Train_002340',</w:t>
      </w:r>
    </w:p>
    <w:p>
      <w:r>
        <w:t>'GOT-10k_Train_002341', 'GOT-10k_Train_002342', 'GOT-10k_Train_002343', 'GOT-10k_Train_002344', 'GOT-10k_Train_002345', 'GOT-10k_Train_002346', 'GOT-10k_Train_002347', 'GOT-10k_Train_002348', 'GOT-10k_Train_002349', 'GOT-10k_Train_002350', 'GOT-10k_Train_002351', 'GOT-10k_Train_002352', 'GOT-10k_Train_002353', 'GOT-10k_Train_002354', 'GOT-10k_Train_002355', 'GOT-10k_Train_002356', 'GOT-10k_Train_002357', 'GOT-10k_Train_002358', 'GOT-10k_Train_002359', 'GOT-10k_Train_002360',</w:t>
      </w:r>
    </w:p>
    <w:p>
      <w:r>
        <w:t>'GOT-10k_Train_002361', 'GOT-10k_Train_002362', 'GOT-10k_Train_002363', 'GOT-10k_Train_002364', 'GOT-10k_Train_002365', 'GOT-10k_Train_002366', 'GOT-10k_Train_002367', 'GOT-10k_Train_002368', 'GOT-10k_Train_002369', 'GOT-10k_Train_002370', 'GOT-10k_Train_002371', 'GOT-10k_Train_002372', 'GOT-10k_Train_002373', 'GOT-10k_Train_002374', 'GOT-10k_Train_002375', 'GOT-10k_Train_002376', 'GOT-10k_Train_002377', 'GOT-10k_Train_002378', 'GOT-10k_Train_002379', 'GOT-10k_Train_002380',</w:t>
      </w:r>
    </w:p>
    <w:p>
      <w:r>
        <w:t>'GOT-10k_Train_002381', 'GOT-10k_Train_002382', 'GOT-10k_Train_002383', 'GOT-10k_Train_002384', 'GOT-10k_Train_002385', 'GOT-10k_Train_002386', 'GOT-10k_Train_002387', 'GOT-10k_Train_002388', 'GOT-10k_Train_002389', 'GOT-10k_Train_002390', 'GOT-10k_Train_002391', 'GOT-10k_Train_002392', 'GOT-10k_Train_002393', 'GOT-10k_Train_002394', 'GOT-10k_Train_002395', 'GOT-10k_Train_002396', 'GOT-10k_Train_002397', 'GOT-10k_Train_002398', 'GOT-10k_Train_002399', 'GOT-10k_Train_002400',</w:t>
      </w:r>
    </w:p>
    <w:p>
      <w:r>
        <w:t>'GOT-10k_Train_002401', 'GOT-10k_Train_002402', 'GOT-10k_Train_002403', 'GOT-10k_Train_002404', 'GOT-10k_Train_002405', 'GOT-10k_Train_002406', 'GOT-10k_Train_002407', 'GOT-10k_Train_002408', 'GOT-10k_Train_002409', 'GOT-10k_Train_002410', 'GOT-10k_Train_002411', 'GOT-10k_Train_002412', 'GOT-10k_Train_002413', 'GOT-10k_Train_002414', 'GOT-10k_Train_002415', 'GOT-10k_Train_002416', 'GOT-10k_Train_002417', 'GOT-10k_Train_002418', 'GOT-10k_Train_002419', 'GOT-10k_Train_002420',</w:t>
      </w:r>
    </w:p>
    <w:p>
      <w:r>
        <w:t>'GOT-10k_Train_002421', 'GOT-10k_Train_002422', 'GOT-10k_Train_002423', 'GOT-10k_Train_002424', 'GOT-10k_Train_002425', 'GOT-10k_Train_002426', 'GOT-10k_Train_002427', 'GOT-10k_Train_002428', 'GOT-10k_Train_002429', 'GOT-10k_Train_002430', 'GOT-10k_Train_002431', 'GOT-10k_Train_002432', 'GOT-10k_Train_002433', 'GOT-10k_Train_002434', 'GOT-10k_Train_002435', 'GOT-10k_Train_002436', 'GOT-10k_Train_002437', 'GOT-10k_Train_002438', 'GOT-10k_Train_002439', 'GOT-10k_Train_002440',</w:t>
      </w:r>
    </w:p>
    <w:p>
      <w:r>
        <w:t>'GOT-10k_Train_002441', 'GOT-10k_Train_002442', 'GOT-10k_Train_002443', 'GOT-10k_Train_002444', 'GOT-10k_Train_002445', 'GOT-10k_Train_002446', 'GOT-10k_Train_002447', 'GOT-10k_Train_002448', 'GOT-10k_Train_002449', 'GOT-10k_Train_002450', 'GOT-10k_Train_002451', 'GOT-10k_Train_002452', 'GOT-10k_Train_002453', 'GOT-10k_Train_002454', 'GOT-10k_Train_002455', 'GOT-10k_Train_002456', 'GOT-10k_Train_002457', 'GOT-10k_Train_002458', 'GOT-10k_Train_002459', 'GOT-10k_Train_002460',</w:t>
      </w:r>
    </w:p>
    <w:p>
      <w:r>
        <w:t>'GOT-10k_Train_002461', 'GOT-10k_Train_002462', 'GOT-10k_Train_002463', 'GOT-10k_Train_002464', 'GOT-10k_Train_002465', 'GOT-10k_Train_002466', 'GOT-10k_Train_002467', 'GOT-10k_Train_002468', 'GOT-10k_Train_002469', 'GOT-10k_Train_002470', 'GOT-10k_Train_002471', 'GOT-10k_Train_002472', 'GOT-10k_Train_002473', 'GOT-10k_Train_002474', 'GOT-10k_Train_002475', 'GOT-10k_Train_002476', 'GOT-10k_Train_002477', 'GOT-10k_Train_002478', 'GOT-10k_Train_002479', 'GOT-10k_Train_002480',</w:t>
      </w:r>
    </w:p>
    <w:p>
      <w:r>
        <w:t>'GOT-10k_Train_002481', 'GOT-10k_Train_002482', 'GOT-10k_Train_002483', 'GOT-10k_Train_002484', 'GOT-10k_Train_002485', 'GOT-10k_Train_002486', 'GOT-10k_Train_002487', 'GOT-10k_Train_002488', 'GOT-10k_Train_002489', 'GOT-10k_Train_002490', 'GOT-10k_Train_002491', 'GOT-10k_Train_002492', 'GOT-10k_Train_002493', 'GOT-10k_Train_002494', 'GOT-10k_Train_002495', 'GOT-10k_Train_002496', 'GOT-10k_Train_002497', 'GOT-10k_Train_002498', 'GOT-10k_Train_002499', 'GOT-10k_Train_002500',</w:t>
      </w:r>
    </w:p>
    <w:p>
      <w:r>
        <w:t>'GOT-10k_Train_002501', 'GOT-10k_Train_002502', 'GOT-10k_Train_002503', 'GOT-10k_Train_002504', 'GOT-10k_Train_002505', 'GOT-10k_Train_002506', 'GOT-10k_Train_002507', 'GOT-10k_Train_002508', 'GOT-10k_Train_002509', 'GOT-10k_Train_002510', 'GOT-10k_Train_002511', 'GOT-10k_Train_002512', 'GOT-10k_Train_002513', 'GOT-10k_Train_002514', 'GOT-10k_Train_002515', 'GOT-10k_Train_002516', 'GOT-10k_Train_002517', 'GOT-10k_Train_002518', 'GOT-10k_Train_002519', 'GOT-10k_Train_002520',</w:t>
      </w:r>
    </w:p>
    <w:p>
      <w:r>
        <w:t>'GOT-10k_Train_002521', 'GOT-10k_Train_002522', 'GOT-10k_Train_002523', 'GOT-10k_Train_002524', 'GOT-10k_Train_002525', 'GOT-10k_Train_002526', 'GOT-10k_Train_002527', 'GOT-10k_Train_002528', 'GOT-10k_Train_002529', 'GOT-10k_Train_002530', 'GOT-10k_Train_002531', 'GOT-10k_Train_002532', 'GOT-10k_Train_002533', 'GOT-10k_Train_002534', 'GOT-10k_Train_002535', 'GOT-10k_Train_002536', 'GOT-10k_Train_002537', 'GOT-10k_Train_002538', 'GOT-10k_Train_002539', 'GOT-10k_Train_002540',</w:t>
      </w:r>
    </w:p>
    <w:p>
      <w:r>
        <w:t>'GOT-10k_Train_002541', 'GOT-10k_Train_002542', 'GOT-10k_Train_002543', 'GOT-10k_Train_002544', 'GOT-10k_Train_002545', 'GOT-10k_Train_002546', 'GOT-10k_Train_002547', 'GOT-10k_Train_002548', 'GOT-10k_Train_002549', 'GOT-10k_Train_002550', 'GOT-10k_Train_002551', 'GOT-10k_Train_002552', 'GOT-10k_Train_002553', 'GOT-10k_Train_002554', 'GOT-10k_Train_002555', 'GOT-10k_Train_002556', 'GOT-10k_Train_002557', 'GOT-10k_Train_002558', 'GOT-10k_Train_002559', 'GOT-10k_Train_002560',</w:t>
      </w:r>
    </w:p>
    <w:p>
      <w:r>
        <w:t>'GOT-10k_Train_002561', 'GOT-10k_Train_002562', 'GOT-10k_Train_002563', 'GOT-10k_Train_002564', 'GOT-10k_Train_002565', 'GOT-10k_Train_002566', 'GOT-10k_Train_002567', 'GOT-10k_Train_002568', 'GOT-10k_Train_002569', 'GOT-10k_Train_002570', 'GOT-10k_Train_002571', 'GOT-10k_Train_002572', 'GOT-10k_Train_002573', 'GOT-10k_Train_002574', 'GOT-10k_Train_002575', 'GOT-10k_Train_002576', 'GOT-10k_Train_002577', 'GOT-10k_Train_002578', 'GOT-10k_Train_002579', 'GOT-10k_Train_002580',</w:t>
      </w:r>
    </w:p>
    <w:p>
      <w:r>
        <w:t>'GOT-10k_Train_002581', 'GOT-10k_Train_002582', 'GOT-10k_Train_002583', 'GOT-10k_Train_002584', 'GOT-10k_Train_002585', 'GOT-10k_Train_002586', 'GOT-10k_Train_002587', 'GOT-10k_Train_002588', 'GOT-10k_Train_002589', 'GOT-10k_Train_002590', 'GOT-10k_Train_002591', 'GOT-10k_Train_002592', 'GOT-10k_Train_002593', 'GOT-10k_Train_002594', 'GOT-10k_Train_002595', 'GOT-10k_Train_002596', 'GOT-10k_Train_002597', 'GOT-10k_Train_002598', 'GOT-10k_Train_002599', 'GOT-10k_Train_002600',</w:t>
      </w:r>
    </w:p>
    <w:p>
      <w:r>
        <w:t>'GOT-10k_Train_002601', 'GOT-10k_Train_002602', 'GOT-10k_Train_002603', 'GOT-10k_Train_002604', 'GOT-10k_Train_002605', 'GOT-10k_Train_002606', 'GOT-10k_Train_002607', 'GOT-10k_Train_002608', 'GOT-10k_Train_002609', 'GOT-10k_Train_002610', 'GOT-10k_Train_002611', 'GOT-10k_Train_002612', 'GOT-10k_Train_002613', 'GOT-10k_Train_002614', 'GOT-10k_Train_002615', 'GOT-10k_Train_002616', 'GOT-10k_Train_002617', 'GOT-10k_Train_002618', 'GOT-10k_Train_002619', 'GOT-10k_Train_002620',</w:t>
      </w:r>
    </w:p>
    <w:p>
      <w:r>
        <w:t>'GOT-10k_Train_002621', 'GOT-10k_Train_002622', 'GOT-10k_Train_002623', 'GOT-10k_Train_002624', 'GOT-10k_Train_002625', 'GOT-10k_Train_002626', 'GOT-10k_Train_002627', 'GOT-10k_Train_002628', 'GOT-10k_Train_002629', 'GOT-10k_Train_002630', 'GOT-10k_Train_002631', 'GOT-10k_Train_002632', 'GOT-10k_Train_002633', 'GOT-10k_Train_002634', 'GOT-10k_Train_002635', 'GOT-10k_Train_002636', 'GOT-10k_Train_002637', 'GOT-10k_Train_002638', 'GOT-10k_Train_002639', 'GOT-10k_Train_002640',</w:t>
      </w:r>
    </w:p>
    <w:p>
      <w:r>
        <w:t>'GOT-10k_Train_002641', 'GOT-10k_Train_002642', 'GOT-10k_Train_002643', 'GOT-10k_Train_002644', 'GOT-10k_Train_002645', 'GOT-10k_Train_002646', 'GOT-10k_Train_002647', 'GOT-10k_Train_002648', 'GOT-10k_Train_002649', 'GOT-10k_Train_002650', 'GOT-10k_Train_002651', 'GOT-10k_Train_002652', 'GOT-10k_Train_002653', 'GOT-10k_Train_002654', 'GOT-10k_Train_002655', 'GOT-10k_Train_002656', 'GOT-10k_Train_002657', 'GOT-10k_Train_002658', 'GOT-10k_Train_002659', 'GOT-10k_Train_002660',</w:t>
      </w:r>
    </w:p>
    <w:p>
      <w:r>
        <w:t>'GOT-10k_Train_002661', 'GOT-10k_Train_002662', 'GOT-10k_Train_002663', 'GOT-10k_Train_002664', 'GOT-10k_Train_002665', 'GOT-10k_Train_002666', 'GOT-10k_Train_002667', 'GOT-10k_Train_002668', 'GOT-10k_Train_002669', 'GOT-10k_Train_002670', 'GOT-10k_Train_002671', 'GOT-10k_Train_002672', 'GOT-10k_Train_002673', 'GOT-10k_Train_002674', 'GOT-10k_Train_002675', 'GOT-10k_Train_002676', 'GOT-10k_Train_002677', 'GOT-10k_Train_002678', 'GOT-10k_Train_002679', 'GOT-10k_Train_002680',</w:t>
      </w:r>
    </w:p>
    <w:p>
      <w:r>
        <w:t>'GOT-10k_Train_002681', 'GOT-10k_Train_002682', 'GOT-10k_Train_002683', 'GOT-10k_Train_002684', 'GOT-10k_Train_002685', 'GOT-10k_Train_002686', 'GOT-10k_Train_002687', 'GOT-10k_Train_002688', 'GOT-10k_Train_002689', 'GOT-10k_Train_002690', 'GOT-10k_Train_002691', 'GOT-10k_Train_002692', 'GOT-10k_Train_002693', 'GOT-10k_Train_002694', 'GOT-10k_Train_002695', 'GOT-10k_Train_002696', 'GOT-10k_Train_002697', 'GOT-10k_Train_002698', 'GOT-10k_Train_002699', 'GOT-10k_Train_002700',</w:t>
      </w:r>
    </w:p>
    <w:p>
      <w:r>
        <w:t>'GOT-10k_Train_002701', 'GOT-10k_Train_002702', 'GOT-10k_Train_002703', 'GOT-10k_Train_002704', 'GOT-10k_Train_002705', 'GOT-10k_Train_002706', 'GOT-10k_Train_002707', 'GOT-10k_Train_002708', 'GOT-10k_Train_002709', 'GOT-10k_Train_002710', 'GOT-10k_Train_002711', 'GOT-10k_Train_002712', 'GOT-10k_Train_002713', 'GOT-10k_Train_002714', 'GOT-10k_Train_002715', 'GOT-10k_Train_002716', 'GOT-10k_Train_002717', 'GOT-10k_Train_002718', 'GOT-10k_Train_002719', 'GOT-10k_Train_002720',</w:t>
      </w:r>
    </w:p>
    <w:p>
      <w:r>
        <w:t>'GOT-10k_Train_002721', 'GOT-10k_Train_002722', 'GOT-10k_Train_002723', 'GOT-10k_Train_002724', 'GOT-10k_Train_002725', 'GOT-10k_Train_002726', 'GOT-10k_Train_002727', 'GOT-10k_Train_002728', 'GOT-10k_Train_002729', 'GOT-10k_Train_002730', 'GOT-10k_Train_002731', 'GOT-10k_Train_002732', 'GOT-10k_Train_002733', 'GOT-10k_Train_002734', 'GOT-10k_Train_002735', 'GOT-10k_Train_002736', 'GOT-10k_Train_002737', 'GOT-10k_Train_002738', 'GOT-10k_Train_002739', 'GOT-10k_Train_002740',</w:t>
      </w:r>
    </w:p>
    <w:p>
      <w:r>
        <w:t>'GOT-10k_Train_002741', 'GOT-10k_Train_002742', 'GOT-10k_Train_002743', 'GOT-10k_Train_002744', 'GOT-10k_Train_002745', 'GOT-10k_Train_002746', 'GOT-10k_Train_002747', 'GOT-10k_Train_002748', 'GOT-10k_Train_002749', 'GOT-10k_Train_002750', 'GOT-10k_Train_002751', 'GOT-10k_Train_002752', 'GOT-10k_Train_002753', 'GOT-10k_Train_002754', 'GOT-10k_Train_002755', 'GOT-10k_Train_002756', 'GOT-10k_Train_002757', 'GOT-10k_Train_002758', 'GOT-10k_Train_002759', 'GOT-10k_Train_002760',</w:t>
      </w:r>
    </w:p>
    <w:p>
      <w:r>
        <w:t>'GOT-10k_Train_002761', 'GOT-10k_Train_002762', 'GOT-10k_Train_002763', 'GOT-10k_Train_002764', 'GOT-10k_Train_002765', 'GOT-10k_Train_002766', 'GOT-10k_Train_002767', 'GOT-10k_Train_002768', 'GOT-10k_Train_002769', 'GOT-10k_Train_002770', 'GOT-10k_Train_002771', 'GOT-10k_Train_002772', 'GOT-10k_Train_002773', 'GOT-10k_Train_002774', 'GOT-10k_Train_002775', 'GOT-10k_Train_002776', 'GOT-10k_Train_002777', 'GOT-10k_Train_002778', 'GOT-10k_Train_002779', 'GOT-10k_Train_002780',</w:t>
      </w:r>
    </w:p>
    <w:p>
      <w:r>
        <w:t>'GOT-10k_Train_002781', 'GOT-10k_Train_002782', 'GOT-10k_Train_002783', 'GOT-10k_Train_002784', 'GOT-10k_Train_002785', 'GOT-10k_Train_002786', 'GOT-10k_Train_002787', 'GOT-10k_Train_002788', 'GOT-10k_Train_002789', 'GOT-10k_Train_002790', 'GOT-10k_Train_002791', 'GOT-10k_Train_002792', 'GOT-10k_Train_002793', 'GOT-10k_Train_002794', 'GOT-10k_Train_002795', 'GOT-10k_Train_002796', 'GOT-10k_Train_002797', 'GOT-10k_Train_002798', 'GOT-10k_Train_002799', 'GOT-10k_Train_002800',</w:t>
      </w:r>
    </w:p>
    <w:p>
      <w:r>
        <w:t>'GOT-10k_Train_002801', 'GOT-10k_Train_002802', 'GOT-10k_Train_002803', 'GOT-10k_Train_002804', 'GOT-10k_Train_002805', 'GOT-10k_Train_002806', 'GOT-10k_Train_002807', 'GOT-10k_Train_002808', 'GOT-10k_Train_002809', 'GOT-10k_Train_002810', 'GOT-10k_Train_002811', 'GOT-10k_Train_002812', 'GOT-10k_Train_002813', 'GOT-10k_Train_002814', 'GOT-10k_Train_002815', 'GOT-10k_Train_002816', 'GOT-10k_Train_002817', 'GOT-10k_Train_002818', 'GOT-10k_Train_002819', 'GOT-10k_Train_002820',</w:t>
      </w:r>
    </w:p>
    <w:p>
      <w:r>
        <w:t>'GOT-10k_Train_002821', 'GOT-10k_Train_002822', 'GOT-10k_Train_002823', 'GOT-10k_Train_002824', 'GOT-10k_Train_002825', 'GOT-10k_Train_002826', 'GOT-10k_Train_002827', 'GOT-10k_Train_002828', 'GOT-10k_Train_002829', 'GOT-10k_Train_002830', 'GOT-10k_Train_002831', 'GOT-10k_Train_002832', 'GOT-10k_Train_002833', 'GOT-10k_Train_002834', 'GOT-10k_Train_002835', 'GOT-10k_Train_002836', 'GOT-10k_Train_002837', 'GOT-10k_Train_002838', 'GOT-10k_Train_002839', 'GOT-10k_Train_002840',</w:t>
      </w:r>
    </w:p>
    <w:p>
      <w:r>
        <w:t>'GOT-10k_Train_002841', 'GOT-10k_Train_002842', 'GOT-10k_Train_002843', 'GOT-10k_Train_002844', 'GOT-10k_Train_002845', 'GOT-10k_Train_002846', 'GOT-10k_Train_002847', 'GOT-10k_Train_002848', 'GOT-10k_Train_002849', 'GOT-10k_Train_002850', 'GOT-10k_Train_002851', 'GOT-10k_Train_002852', 'GOT-10k_Train_002853', 'GOT-10k_Train_002854', 'GOT-10k_Train_002855', 'GOT-10k_Train_002856', 'GOT-10k_Train_002857', 'GOT-10k_Train_002858', 'GOT-10k_Train_002859', 'GOT-10k_Train_002860',</w:t>
      </w:r>
    </w:p>
    <w:p>
      <w:r>
        <w:t>'GOT-10k_Train_002861', 'GOT-10k_Train_002862', 'GOT-10k_Train_002863', 'GOT-10k_Train_002864', 'GOT-10k_Train_002865', 'GOT-10k_Train_002866', 'GOT-10k_Train_002867', 'GOT-10k_Train_002868', 'GOT-10k_Train_002869', 'GOT-10k_Train_002870', 'GOT-10k_Train_002871', 'GOT-10k_Train_002872', 'GOT-10k_Train_002873', 'GOT-10k_Train_002874', 'GOT-10k_Train_002875', 'GOT-10k_Train_002876', 'GOT-10k_Train_002877', 'GOT-10k_Train_002878', 'GOT-10k_Train_002879', 'GOT-10k_Train_002880',</w:t>
      </w:r>
    </w:p>
    <w:p>
      <w:r>
        <w:t>'GOT-10k_Train_002881', 'GOT-10k_Train_002882', 'GOT-10k_Train_002883', 'GOT-10k_Train_002884', 'GOT-10k_Train_002885', 'GOT-10k_Train_002886', 'GOT-10k_Train_002887', 'GOT-10k_Train_002888', 'GOT-10k_Train_002889', 'GOT-10k_Train_002890', 'GOT-10k_Train_002891', 'GOT-10k_Train_002892', 'GOT-10k_Train_002893', 'GOT-10k_Train_002894', 'GOT-10k_Train_002895', 'GOT-10k_Train_002896', 'GOT-10k_Train_002897', 'GOT-10k_Train_002898', 'GOT-10k_Train_002899', 'GOT-10k_Train_002900',</w:t>
      </w:r>
    </w:p>
    <w:p>
      <w:r>
        <w:t>'GOT-10k_Train_002901', 'GOT-10k_Train_002902', 'GOT-10k_Train_002903', 'GOT-10k_Train_002904', 'GOT-10k_Train_002905', 'GOT-10k_Train_002906', 'GOT-10k_Train_002907', 'GOT-10k_Train_002908', 'GOT-10k_Train_002909', 'GOT-10k_Train_002910', 'GOT-10k_Train_002911', 'GOT-10k_Train_002912', 'GOT-10k_Train_002913', 'GOT-10k_Train_002914', 'GOT-10k_Train_002915', 'GOT-10k_Train_002916', 'GOT-10k_Train_002917', 'GOT-10k_Train_002918', 'GOT-10k_Train_002919', 'GOT-10k_Train_002920',</w:t>
      </w:r>
    </w:p>
    <w:p>
      <w:r>
        <w:t>'GOT-10k_Train_002921', 'GOT-10k_Train_002922', 'GOT-10k_Train_002923', 'GOT-10k_Train_002924', 'GOT-10k_Train_002925', 'GOT-10k_Train_002926', 'GOT-10k_Train_002927', 'GOT-10k_Train_002928', 'GOT-10k_Train_002929', 'GOT-10k_Train_002930', 'GOT-10k_Train_002931', 'GOT-10k_Train_002932', 'GOT-10k_Train_002933', 'GOT-10k_Train_002934', 'GOT-10k_Train_002935', 'GOT-10k_Train_002936', 'GOT-10k_Train_002937', 'GOT-10k_Train_002938', 'GOT-10k_Train_002939', 'GOT-10k_Train_002940',</w:t>
      </w:r>
    </w:p>
    <w:p>
      <w:r>
        <w:t>'GOT-10k_Train_002941', 'GOT-10k_Train_002942', 'GOT-10k_Train_002943', 'GOT-10k_Train_002944', 'GOT-10k_Train_002945', 'GOT-10k_Train_002946', 'GOT-10k_Train_002947', 'GOT-10k_Train_002948', 'GOT-10k_Train_002949', 'GOT-10k_Train_002950', 'GOT-10k_Train_002951', 'GOT-10k_Train_002952', 'GOT-10k_Train_002953', 'GOT-10k_Train_002954', 'GOT-10k_Train_002955', 'GOT-10k_Train_002956', 'GOT-10k_Train_002957', 'GOT-10k_Train_002958', 'GOT-10k_Train_002959', 'GOT-10k_Train_002960',</w:t>
      </w:r>
    </w:p>
    <w:p>
      <w:r>
        <w:t>'GOT-10k_Train_002961', 'GOT-10k_Train_002962', 'GOT-10k_Train_002963', 'GOT-10k_Train_002964', 'GOT-10k_Train_002965', 'GOT-10k_Train_002966', 'GOT-10k_Train_002967', 'GOT-10k_Train_002968', 'GOT-10k_Train_002969', 'GOT-10k_Train_002970', 'GOT-10k_Train_002971', 'GOT-10k_Train_002972', 'GOT-10k_Train_002973', 'GOT-10k_Train_002974', 'GOT-10k_Train_002975', 'GOT-10k_Train_002976', 'GOT-10k_Train_002977', 'GOT-10k_Train_002978', 'GOT-10k_Train_002979', 'GOT-10k_Train_002980',</w:t>
      </w:r>
    </w:p>
    <w:p>
      <w:r>
        <w:t>'GOT-10k_Train_002981', 'GOT-10k_Train_002982', 'GOT-10k_Train_002983', 'GOT-10k_Train_002984', 'GOT-10k_Train_002985', 'GOT-10k_Train_002986', 'GOT-10k_Train_002987', 'GOT-10k_Train_002988', 'GOT-10k_Train_002989', 'GOT-10k_Train_002990', 'GOT-10k_Train_002991', 'GOT-10k_Train_002992', 'GOT-10k_Train_002993', 'GOT-10k_Train_002994', 'GOT-10k_Train_002995', 'GOT-10k_Train_002996', 'GOT-10k_Train_002997', 'GOT-10k_Train_002998', 'GOT-10k_Train_002999', 'GOT-10k_Train_003000',</w:t>
      </w:r>
    </w:p>
    <w:p>
      <w:r>
        <w:t>'GOT-10k_Train_003001', 'GOT-10k_Train_003002', 'GOT-10k_Train_003003', 'GOT-10k_Train_003004', 'GOT-10k_Train_003005', 'GOT-10k_Train_003006', 'GOT-10k_Train_003007', 'GOT-10k_Train_003008', 'GOT-10k_Train_003009', 'GOT-10k_Train_003010', 'GOT-10k_Train_003011', 'GOT-10k_Train_003012', 'GOT-10k_Train_003013', 'GOT-10k_Train_003014', 'GOT-10k_Train_003015', 'GOT-10k_Train_003016', 'GOT-10k_Train_003017', 'GOT-10k_Train_003018', 'GOT-10k_Train_003019', 'GOT-10k_Train_003020',</w:t>
      </w:r>
    </w:p>
    <w:p>
      <w:r>
        <w:t>'GOT-10k_Train_003021', 'GOT-10k_Train_003022', 'GOT-10k_Train_003023', 'GOT-10k_Train_003024', 'GOT-10k_Train_003025', 'GOT-10k_Train_003026', 'GOT-10k_Train_003027', 'GOT-10k_Train_003028', 'GOT-10k_Train_003029', 'GOT-10k_Train_003030', 'GOT-10k_Train_003031', 'GOT-10k_Train_003032', 'GOT-10k_Train_003033', 'GOT-10k_Train_003034', 'GOT-10k_Train_003035', 'GOT-10k_Train_003036', 'GOT-10k_Train_003037', 'GOT-10k_Train_003038', 'GOT-10k_Train_003039', 'GOT-10k_Train_003040',</w:t>
      </w:r>
    </w:p>
    <w:p>
      <w:r>
        <w:t>'GOT-10k_Train_003041', 'GOT-10k_Train_003042', 'GOT-10k_Train_003043', 'GOT-10k_Train_003044', 'GOT-10k_Train_003045', 'GOT-10k_Train_003046', 'GOT-10k_Train_003047', 'GOT-10k_Train_003048', 'GOT-10k_Train_003049', 'GOT-10k_Train_003050', 'GOT-10k_Train_003051', 'GOT-10k_Train_003052', 'GOT-10k_Train_003053', 'GOT-10k_Train_003054', 'GOT-10k_Train_003055', 'GOT-10k_Train_003056', 'GOT-10k_Train_003057', 'GOT-10k_Train_003058', 'GOT-10k_Train_003059', 'GOT-10k_Train_003060',</w:t>
      </w:r>
    </w:p>
    <w:p>
      <w:r>
        <w:t>'GOT-10k_Train_003061', 'GOT-10k_Train_003062', 'GOT-10k_Train_003063', 'GOT-10k_Train_003064', 'GOT-10k_Train_003065', 'GOT-10k_Train_003066', 'GOT-10k_Train_003067', 'GOT-10k_Train_003068', 'GOT-10k_Train_003069', 'GOT-10k_Train_003070', 'GOT-10k_Train_003071', 'GOT-10k_Train_003072', 'GOT-10k_Train_003073', 'GOT-10k_Train_003074', 'GOT-10k_Train_003075', 'GOT-10k_Train_003076', 'GOT-10k_Train_003077', 'GOT-10k_Train_003078', 'GOT-10k_Train_003079', 'GOT-10k_Train_003080',</w:t>
      </w:r>
    </w:p>
    <w:p>
      <w:r>
        <w:t>'GOT-10k_Train_003081', 'GOT-10k_Train_003082', 'GOT-10k_Train_003083', 'GOT-10k_Train_003084', 'GOT-10k_Train_003085', 'GOT-10k_Train_003086', 'GOT-10k_Train_003087', 'GOT-10k_Train_003088', 'GOT-10k_Train_003089', 'GOT-10k_Train_003090', 'GOT-10k_Train_003091', 'GOT-10k_Train_003092', 'GOT-10k_Train_003093', 'GOT-10k_Train_003094', 'GOT-10k_Train_003095', 'GOT-10k_Train_003096', 'GOT-10k_Train_003097', 'GOT-10k_Train_003098', 'GOT-10k_Train_003099', 'GOT-10k_Train_003100',</w:t>
      </w:r>
    </w:p>
    <w:p>
      <w:r>
        <w:t>'GOT-10k_Train_003101', 'GOT-10k_Train_003102', 'GOT-10k_Train_003103', 'GOT-10k_Train_003104', 'GOT-10k_Train_003105', 'GOT-10k_Train_003106', 'GOT-10k_Train_003107', 'GOT-10k_Train_003108', 'GOT-10k_Train_003109', 'GOT-10k_Train_003110', 'GOT-10k_Train_003111', 'GOT-10k_Train_003112', 'GOT-10k_Train_003113', 'GOT-10k_Train_003114', 'GOT-10k_Train_003115', 'GOT-10k_Train_003116', 'GOT-10k_Train_003117', 'GOT-10k_Train_003118', 'GOT-10k_Train_003119', 'GOT-10k_Train_003120',</w:t>
      </w:r>
    </w:p>
    <w:p>
      <w:r>
        <w:t>'GOT-10k_Train_003121', 'GOT-10k_Train_003122', 'GOT-10k_Train_003123', 'GOT-10k_Train_003124', 'GOT-10k_Train_003125', 'GOT-10k_Train_003126', 'GOT-10k_Train_003127', 'GOT-10k_Train_003128', 'GOT-10k_Train_003129', 'GOT-10k_Train_003130', 'GOT-10k_Train_003131', 'GOT-10k_Train_003132', 'GOT-10k_Train_003133', 'GOT-10k_Train_003134', 'GOT-10k_Train_003135', 'GOT-10k_Train_003136', 'GOT-10k_Train_003137', 'GOT-10k_Train_003138', 'GOT-10k_Train_003139', 'GOT-10k_Train_003140',</w:t>
      </w:r>
    </w:p>
    <w:p>
      <w:r>
        <w:t>'GOT-10k_Train_003141', 'GOT-10k_Train_003142', 'GOT-10k_Train_003143', 'GOT-10k_Train_003144', 'GOT-10k_Train_003145', 'GOT-10k_Train_003146', 'GOT-10k_Train_003147', 'GOT-10k_Train_003148', 'GOT-10k_Train_003149', 'GOT-10k_Train_003150', 'GOT-10k_Train_003151', 'GOT-10k_Train_003152', 'GOT-10k_Train_003153', 'GOT-10k_Train_003154', 'GOT-10k_Train_003155', 'GOT-10k_Train_003156', 'GOT-10k_Train_003157', 'GOT-10k_Train_003158', 'GOT-10k_Train_003159', 'GOT-10k_Train_003160',</w:t>
      </w:r>
    </w:p>
    <w:p>
      <w:r>
        <w:t>'GOT-10k_Train_003161', 'GOT-10k_Train_003162', 'GOT-10k_Train_003163', 'GOT-10k_Train_003164', 'GOT-10k_Train_003165', 'GOT-10k_Train_003166', 'GOT-10k_Train_003167', 'GOT-10k_Train_003168', 'GOT-10k_Train_003169', 'GOT-10k_Train_003170', 'GOT-10k_Train_003171', 'GOT-10k_Train_003172', 'GOT-10k_Train_003173', 'GOT-10k_Train_003174', 'GOT-10k_Train_003175', 'GOT-10k_Train_003176', 'GOT-10k_Train_003177', 'GOT-10k_Train_003178', 'GOT-10k_Train_003179', 'GOT-10k_Train_003180',</w:t>
      </w:r>
    </w:p>
    <w:p>
      <w:r>
        <w:t>'GOT-10k_Train_003181', 'GOT-10k_Train_003182', 'GOT-10k_Train_003183', 'GOT-10k_Train_003184', 'GOT-10k_Train_003185', 'GOT-10k_Train_003186', 'GOT-10k_Train_003187', 'GOT-10k_Train_003188', 'GOT-10k_Train_003189', 'GOT-10k_Train_003190', 'GOT-10k_Train_003191', 'GOT-10k_Train_003192', 'GOT-10k_Train_003193', 'GOT-10k_Train_003194', 'GOT-10k_Train_003195', 'GOT-10k_Train_003196', 'GOT-10k_Train_003197', 'GOT-10k_Train_003198', 'GOT-10k_Train_003199', 'GOT-10k_Train_003200',</w:t>
      </w:r>
    </w:p>
    <w:p>
      <w:r>
        <w:t>'GOT-10k_Train_003201', 'GOT-10k_Train_003202', 'GOT-10k_Train_003203', 'GOT-10k_Train_003204', 'GOT-10k_Train_003205', 'GOT-10k_Train_003206', 'GOT-10k_Train_003207', 'GOT-10k_Train_003208', 'GOT-10k_Train_003209', 'GOT-10k_Train_003210', 'GOT-10k_Train_003211', 'GOT-10k_Train_003212', 'GOT-10k_Train_003213', 'GOT-10k_Train_003214', 'GOT-10k_Train_003215', 'GOT-10k_Train_003216', 'GOT-10k_Train_003217', 'GOT-10k_Train_003218', 'GOT-10k_Train_003219', 'GOT-10k_Train_003220',</w:t>
      </w:r>
    </w:p>
    <w:p>
      <w:r>
        <w:t>'GOT-10k_Train_003221', 'GOT-10k_Train_003222', 'GOT-10k_Train_003223', 'GOT-10k_Train_003224', 'GOT-10k_Train_003225', 'GOT-10k_Train_003226', 'GOT-10k_Train_003227', 'GOT-10k_Train_003228', 'GOT-10k_Train_003229', 'GOT-10k_Train_003230', 'GOT-10k_Train_003231', 'GOT-10k_Train_003232', 'GOT-10k_Train_003233', 'GOT-10k_Train_003234', 'GOT-10k_Train_003235', 'GOT-10k_Train_003236', 'GOT-10k_Train_003237', 'GOT-10k_Train_003238', 'GOT-10k_Train_003239', 'GOT-10k_Train_003240',</w:t>
      </w:r>
    </w:p>
    <w:p>
      <w:r>
        <w:t>'GOT-10k_Train_003241', 'GOT-10k_Train_003242', 'GOT-10k_Train_003243', 'GOT-10k_Train_003244', 'GOT-10k_Train_003245', 'GOT-10k_Train_003246', 'GOT-10k_Train_003247', 'GOT-10k_Train_003248', 'GOT-10k_Train_003249', 'GOT-10k_Train_003250', 'GOT-10k_Train_003251', 'GOT-10k_Train_003252', 'GOT-10k_Train_003253', 'GOT-10k_Train_003254', 'GOT-10k_Train_003255', 'GOT-10k_Train_003256', 'GOT-10k_Train_003257', 'GOT-10k_Train_003258', 'GOT-10k_Train_003259', 'GOT-10k_Train_003260',</w:t>
      </w:r>
    </w:p>
    <w:p>
      <w:r>
        <w:t>'GOT-10k_Train_003261', 'GOT-10k_Train_003262', 'GOT-10k_Train_003263', 'GOT-10k_Train_003264', 'GOT-10k_Train_003265', 'GOT-10k_Train_003266', 'GOT-10k_Train_003267', 'GOT-10k_Train_003268', 'GOT-10k_Train_003269', 'GOT-10k_Train_003270', 'GOT-10k_Train_003271', 'GOT-10k_Train_003272', 'GOT-10k_Train_003273', 'GOT-10k_Train_003274', 'GOT-10k_Train_003275', 'GOT-10k_Train_003276', 'GOT-10k_Train_003277', 'GOT-10k_Train_003278', 'GOT-10k_Train_003279', 'GOT-10k_Train_003280',</w:t>
      </w:r>
    </w:p>
    <w:p>
      <w:r>
        <w:t>'GOT-10k_Train_003281', 'GOT-10k_Train_003282', 'GOT-10k_Train_003283', 'GOT-10k_Train_003284', 'GOT-10k_Train_003285', 'GOT-10k_Train_003286', 'GOT-10k_Train_003287', 'GOT-10k_Train_003288', 'GOT-10k_Train_003289', 'GOT-10k_Train_003290', 'GOT-10k_Train_003291', 'GOT-10k_Train_003292', 'GOT-10k_Train_003293', 'GOT-10k_Train_003294', 'GOT-10k_Train_003295', 'GOT-10k_Train_003296', 'GOT-10k_Train_003297', 'GOT-10k_Train_003298', 'GOT-10k_Train_003299', 'GOT-10k_Train_003300',</w:t>
      </w:r>
    </w:p>
    <w:p>
      <w:r>
        <w:t>'GOT-10k_Train_003301', 'GOT-10k_Train_003302', 'GOT-10k_Train_003303', 'GOT-10k_Train_003304', 'GOT-10k_Train_003305', 'GOT-10k_Train_003306', 'GOT-10k_Train_003307', 'GOT-10k_Train_003308', 'GOT-10k_Train_003309', 'GOT-10k_Train_003310', 'GOT-10k_Train_003311', 'GOT-10k_Train_003312', 'GOT-10k_Train_003313', 'GOT-10k_Train_003314', 'GOT-10k_Train_003315', 'GOT-10k_Train_003316', 'GOT-10k_Train_003317', 'GOT-10k_Train_003318', 'GOT-10k_Train_003319', 'GOT-10k_Train_003320',</w:t>
      </w:r>
    </w:p>
    <w:p>
      <w:r>
        <w:t>'GOT-10k_Train_003321', 'GOT-10k_Train_003322', 'GOT-10k_Train_003323', 'GOT-10k_Train_003324', 'GOT-10k_Train_003325', 'GOT-10k_Train_003326', 'GOT-10k_Train_003327', 'GOT-10k_Train_003328', 'GOT-10k_Train_003329', 'GOT-10k_Train_003330', 'GOT-10k_Train_003331', 'GOT-10k_Train_003332', 'GOT-10k_Train_003333', 'GOT-10k_Train_003334', 'GOT-10k_Train_003335', 'GOT-10k_Train_003336', 'GOT-10k_Train_003337', 'GOT-10k_Train_003338', 'GOT-10k_Train_003339', 'GOT-10k_Train_003340',</w:t>
      </w:r>
    </w:p>
    <w:p>
      <w:r>
        <w:t>'GOT-10k_Train_003341', 'GOT-10k_Train_003342', 'GOT-10k_Train_003343', 'GOT-10k_Train_003344', 'GOT-10k_Train_003345', 'GOT-10k_Train_003346', 'GOT-10k_Train_003347', 'GOT-10k_Train_003348', 'GOT-10k_Train_003349', 'GOT-10k_Train_003350', 'GOT-10k_Train_003351', 'GOT-10k_Train_003352', 'GOT-10k_Train_003353', 'GOT-10k_Train_003354', 'GOT-10k_Train_003355', 'GOT-10k_Train_003356', 'GOT-10k_Train_003357', 'GOT-10k_Train_003358', 'GOT-10k_Train_003359', 'GOT-10k_Train_003360',</w:t>
      </w:r>
    </w:p>
    <w:p>
      <w:r>
        <w:t>'GOT-10k_Train_003361', 'GOT-10k_Train_003362', 'GOT-10k_Train_003363', 'GOT-10k_Train_003364', 'GOT-10k_Train_003365', 'GOT-10k_Train_003366', 'GOT-10k_Train_003367', 'GOT-10k_Train_003368', 'GOT-10k_Train_003369', 'GOT-10k_Train_003370', 'GOT-10k_Train_003371', 'GOT-10k_Train_003372', 'GOT-10k_Train_003373', 'GOT-10k_Train_003374', 'GOT-10k_Train_003375', 'GOT-10k_Train_003376', 'GOT-10k_Train_003377', 'GOT-10k_Train_003378', 'GOT-10k_Train_003379', 'GOT-10k_Train_003380',</w:t>
      </w:r>
    </w:p>
    <w:p>
      <w:r>
        <w:t>'GOT-10k_Train_003381', 'GOT-10k_Train_003382', 'GOT-10k_Train_003383', 'GOT-10k_Train_003384', 'GOT-10k_Train_003385', 'GOT-10k_Train_003386', 'GOT-10k_Train_003387', 'GOT-10k_Train_003388', 'GOT-10k_Train_003389', 'GOT-10k_Train_003390', 'GOT-10k_Train_003391', 'GOT-10k_Train_003392', 'GOT-10k_Train_003393', 'GOT-10k_Train_003394', 'GOT-10k_Train_003395', 'GOT-10k_Train_003396', 'GOT-10k_Train_003397', 'GOT-10k_Train_003398', 'GOT-10k_Train_003399', 'GOT-10k_Train_003400',</w:t>
      </w:r>
    </w:p>
    <w:p>
      <w:r>
        <w:t>'GOT-10k_Train_003401', 'GOT-10k_Train_003402', 'GOT-10k_Train_003403', 'GOT-10k_Train_003404', 'GOT-10k_Train_003405', 'GOT-10k_Train_003406', 'GOT-10k_Train_003407', 'GOT-10k_Train_003408', 'GOT-10k_Train_003409', 'GOT-10k_Train_003410', 'GOT-10k_Train_003411', 'GOT-10k_Train_003412', 'GOT-10k_Train_003413', 'GOT-10k_Train_003414', 'GOT-10k_Train_003415', 'GOT-10k_Train_003416', 'GOT-10k_Train_003417', 'GOT-10k_Train_003418', 'GOT-10k_Train_003419', 'GOT-10k_Train_003420',</w:t>
      </w:r>
    </w:p>
    <w:p>
      <w:r>
        <w:t>'GOT-10k_Train_003421', 'GOT-10k_Train_003422', 'GOT-10k_Train_003423', 'GOT-10k_Train_003424', 'GOT-10k_Train_003425', 'GOT-10k_Train_003426', 'GOT-10k_Train_003427', 'GOT-10k_Train_003428', 'GOT-10k_Train_003429', 'GOT-10k_Train_003430', 'GOT-10k_Train_003431', 'GOT-10k_Train_003432', 'GOT-10k_Train_003433', 'GOT-10k_Train_003434', 'GOT-10k_Train_003435', 'GOT-10k_Train_003436', 'GOT-10k_Train_003437', 'GOT-10k_Train_003438', 'GOT-10k_Train_003439', 'GOT-10k_Train_003440',</w:t>
      </w:r>
    </w:p>
    <w:p>
      <w:r>
        <w:t>'GOT-10k_Train_003441', 'GOT-10k_Train_003442', 'GOT-10k_Train_003443', 'GOT-10k_Train_003444', 'GOT-10k_Train_003445', 'GOT-10k_Train_003446', 'GOT-10k_Train_003447', 'GOT-10k_Train_003448', 'GOT-10k_Train_003449', 'GOT-10k_Train_003450', 'GOT-10k_Train_003451', 'GOT-10k_Train_003452', 'GOT-10k_Train_003453', 'GOT-10k_Train_003454', 'GOT-10k_Train_003455', 'GOT-10k_Train_003456', 'GOT-10k_Train_003457', 'GOT-10k_Train_003458', 'GOT-10k_Train_003459', 'GOT-10k_Train_003460',</w:t>
      </w:r>
    </w:p>
    <w:p>
      <w:r>
        <w:t>'GOT-10k_Train_003461', 'GOT-10k_Train_003462', 'GOT-10k_Train_003463', 'GOT-10k_Train_003464', 'GOT-10k_Train_003465', 'GOT-10k_Train_003466', 'GOT-10k_Train_003467', 'GOT-10k_Train_003468', 'GOT-10k_Train_003469', 'GOT-10k_Train_003470', 'GOT-10k_Train_003471', 'GOT-10k_Train_003472', 'GOT-10k_Train_003473', 'GOT-10k_Train_003474', 'GOT-10k_Train_003475', 'GOT-10k_Train_003476', 'GOT-10k_Train_003477', 'GOT-10k_Train_003478', 'GOT-10k_Train_003479', 'GOT-10k_Train_003480',</w:t>
      </w:r>
    </w:p>
    <w:p>
      <w:r>
        <w:t>'GOT-10k_Train_003481', 'GOT-10k_Train_003482', 'GOT-10k_Train_003483', 'GOT-10k_Train_003484', 'GOT-10k_Train_003485', 'GOT-10k_Train_003486', 'GOT-10k_Train_003487', 'GOT-10k_Train_003488', 'GOT-10k_Train_003489', 'GOT-10k_Train_003490', 'GOT-10k_Train_003491', 'GOT-10k_Train_003492', 'GOT-10k_Train_003493', 'GOT-10k_Train_003494', 'GOT-10k_Train_003495', 'GOT-10k_Train_003496', 'GOT-10k_Train_003497', 'GOT-10k_Train_003498', 'GOT-10k_Train_003499', 'GOT-10k_Train_003500',</w:t>
      </w:r>
    </w:p>
    <w:p>
      <w:r>
        <w:t>'GOT-10k_Train_003501', 'GOT-10k_Train_003502', 'GOT-10k_Train_003503', 'GOT-10k_Train_003504', 'GOT-10k_Train_003505', 'GOT-10k_Train_003506', 'GOT-10k_Train_003507', 'GOT-10k_Train_003508', 'GOT-10k_Train_003509', 'GOT-10k_Train_003510', 'GOT-10k_Train_003511', 'GOT-10k_Train_003512', 'GOT-10k_Train_003513', 'GOT-10k_Train_003514', 'GOT-10k_Train_003515', 'GOT-10k_Train_003516', 'GOT-10k_Train_003517', 'GOT-10k_Train_003518', 'GOT-10k_Train_003519', 'GOT-10k_Train_003520',</w:t>
      </w:r>
    </w:p>
    <w:p>
      <w:r>
        <w:t>'GOT-10k_Train_003521', 'GOT-10k_Train_003522', 'GOT-10k_Train_003523', 'GOT-10k_Train_003524', 'GOT-10k_Train_003525', 'GOT-10k_Train_003526', 'GOT-10k_Train_003527', 'GOT-10k_Train_003528', 'GOT-10k_Train_003529', 'GOT-10k_Train_003530', 'GOT-10k_Train_003531', 'GOT-10k_Train_003532', 'GOT-10k_Train_003533', 'GOT-10k_Train_003534', 'GOT-10k_Train_003535', 'GOT-10k_Train_003536', 'GOT-10k_Train_003537', 'GOT-10k_Train_003538', 'GOT-10k_Train_003539', 'GOT-10k_Train_003540',</w:t>
      </w:r>
    </w:p>
    <w:p>
      <w:r>
        <w:t>'GOT-10k_Train_003541', 'GOT-10k_Train_003542', 'GOT-10k_Train_003543', 'GOT-10k_Train_003544', 'GOT-10k_Train_003545', 'GOT-10k_Train_003546', 'GOT-10k_Train_003547', 'GOT-10k_Train_003548', 'GOT-10k_Train_003549', 'GOT-10k_Train_003550', 'GOT-10k_Train_003551', 'GOT-10k_Train_003552', 'GOT-10k_Train_003553', 'GOT-10k_Train_003554', 'GOT-10k_Train_003555', 'GOT-10k_Train_003556', 'GOT-10k_Train_003557', 'GOT-10k_Train_003558', 'GOT-10k_Train_003559', 'GOT-10k_Train_003560',</w:t>
      </w:r>
    </w:p>
    <w:p>
      <w:r>
        <w:t>'GOT-10k_Train_003561', 'GOT-10k_Train_003562', 'GOT-10k_Train_003563', 'GOT-10k_Train_003564', 'GOT-10k_Train_003565', 'GOT-10k_Train_003566', 'GOT-10k_Train_003567', 'GOT-10k_Train_003568', 'GOT-10k_Train_003569', 'GOT-10k_Train_003570', 'GOT-10k_Train_003571', 'GOT-10k_Train_003572', 'GOT-10k_Train_003573', 'GOT-10k_Train_003574', 'GOT-10k_Train_003575', 'GOT-10k_Train_003576', 'GOT-10k_Train_003577', 'GOT-10k_Train_003578', 'GOT-10k_Train_003579', 'GOT-10k_Train_003580',</w:t>
      </w:r>
    </w:p>
    <w:p>
      <w:r>
        <w:t>'GOT-10k_Train_003581', 'GOT-10k_Train_003582', 'GOT-10k_Train_003583', 'GOT-10k_Train_003584', 'GOT-10k_Train_003585', 'GOT-10k_Train_003586', 'GOT-10k_Train_003587', 'GOT-10k_Train_003588', 'GOT-10k_Train_003589', 'GOT-10k_Train_003590', 'GOT-10k_Train_003591', 'GOT-10k_Train_003592', 'GOT-10k_Train_003593', 'GOT-10k_Train_003594', 'GOT-10k_Train_003595', 'GOT-10k_Train_003596', 'GOT-10k_Train_003597', 'GOT-10k_Train_003598', 'GOT-10k_Train_003599', 'GOT-10k_Train_003600',</w:t>
      </w:r>
    </w:p>
    <w:p>
      <w:r>
        <w:t>'GOT-10k_Train_003601', 'GOT-10k_Train_003602', 'GOT-10k_Train_003603', 'GOT-10k_Train_003604', 'GOT-10k_Train_003605', 'GOT-10k_Train_003606', 'GOT-10k_Train_003607', 'GOT-10k_Train_003608', 'GOT-10k_Train_003609', 'GOT-10k_Train_003610', 'GOT-10k_Train_003611', 'GOT-10k_Train_003612', 'GOT-10k_Train_003613', 'GOT-10k_Train_003614', 'GOT-10k_Train_003615', 'GOT-10k_Train_003616', 'GOT-10k_Train_003617', 'GOT-10k_Train_003618', 'GOT-10k_Train_003619', 'GOT-10k_Train_003620',</w:t>
      </w:r>
    </w:p>
    <w:p>
      <w:r>
        <w:t>'GOT-10k_Train_003621', 'GOT-10k_Train_003622', 'GOT-10k_Train_003623', 'GOT-10k_Train_003624', 'GOT-10k_Train_003625', 'GOT-10k_Train_003626', 'GOT-10k_Train_003627', 'GOT-10k_Train_003628', 'GOT-10k_Train_003629', 'GOT-10k_Train_003630', 'GOT-10k_Train_003631', 'GOT-10k_Train_003632', 'GOT-10k_Train_003633', 'GOT-10k_Train_003634', 'GOT-10k_Train_003635', 'GOT-10k_Train_003636', 'GOT-10k_Train_003637', 'GOT-10k_Train_003638', 'GOT-10k_Train_003639', 'GOT-10k_Train_003640',</w:t>
      </w:r>
    </w:p>
    <w:p>
      <w:r>
        <w:t>'GOT-10k_Train_003641', 'GOT-10k_Train_003642', 'GOT-10k_Train_003643', 'GOT-10k_Train_003644', 'GOT-10k_Train_003645', 'GOT-10k_Train_003646', 'GOT-10k_Train_003647', 'GOT-10k_Train_003648', 'GOT-10k_Train_003649', 'GOT-10k_Train_003650', 'GOT-10k_Train_003651', 'GOT-10k_Train_003652', 'GOT-10k_Train_003653', 'GOT-10k_Train_003654', 'GOT-10k_Train_003655', 'GOT-10k_Train_003656', 'GOT-10k_Train_003657', 'GOT-10k_Train_003658', 'GOT-10k_Train_003659', 'GOT-10k_Train_003660',</w:t>
      </w:r>
    </w:p>
    <w:p>
      <w:r>
        <w:t>'GOT-10k_Train_003661', 'GOT-10k_Train_003662', 'GOT-10k_Train_003663', 'GOT-10k_Train_003664', 'GOT-10k_Train_003665', 'GOT-10k_Train_003666', 'GOT-10k_Train_003667', 'GOT-10k_Train_003668', 'GOT-10k_Train_003669', 'GOT-10k_Train_003670', 'GOT-10k_Train_003671', 'GOT-10k_Train_003672', 'GOT-10k_Train_003673', 'GOT-10k_Train_003674', 'GOT-10k_Train_003675', 'GOT-10k_Train_003676', 'GOT-10k_Train_003677', 'GOT-10k_Train_003678', 'GOT-10k_Train_003679', 'GOT-10k_Train_003680',</w:t>
      </w:r>
    </w:p>
    <w:p>
      <w:r>
        <w:t>'GOT-10k_Train_003681', 'GOT-10k_Train_003682', 'GOT-10k_Train_003683', 'GOT-10k_Train_003684', 'GOT-10k_Train_003685', 'GOT-10k_Train_003686', 'GOT-10k_Train_003687', 'GOT-10k_Train_003688', 'GOT-10k_Train_003689', 'GOT-10k_Train_003690', 'GOT-10k_Train_003691', 'GOT-10k_Train_003692', 'GOT-10k_Train_003693', 'GOT-10k_Train_003694', 'GOT-10k_Train_003695', 'GOT-10k_Train_003696', 'GOT-10k_Train_003697', 'GOT-10k_Train_003698', 'GOT-10k_Train_003699', 'GOT-10k_Train_003700',</w:t>
      </w:r>
    </w:p>
    <w:p>
      <w:r>
        <w:t>'GOT-10k_Train_003701', 'GOT-10k_Train_003702', 'GOT-10k_Train_003703', 'GOT-10k_Train_003704', 'GOT-10k_Train_003705', 'GOT-10k_Train_003706', 'GOT-10k_Train_003707', 'GOT-10k_Train_003708', 'GOT-10k_Train_003709', 'GOT-10k_Train_003710', 'GOT-10k_Train_003711', 'GOT-10k_Train_003712', 'GOT-10k_Train_003713', 'GOT-10k_Train_003714', 'GOT-10k_Train_003715', 'GOT-10k_Train_003716', 'GOT-10k_Train_003717', 'GOT-10k_Train_003718', 'GOT-10k_Train_003719', 'GOT-10k_Train_003720',</w:t>
      </w:r>
    </w:p>
    <w:p>
      <w:r>
        <w:t>'GOT-10k_Train_003721', 'GOT-10k_Train_003722', 'GOT-10k_Train_003723', 'GOT-10k_Train_003724', 'GOT-10k_Train_003725', 'GOT-10k_Train_003726', 'GOT-10k_Train_003727', 'GOT-10k_Train_003728', 'GOT-10k_Train_003729', 'GOT-10k_Train_003730', 'GOT-10k_Train_003731', 'GOT-10k_Train_003732', 'GOT-10k_Train_003733', 'GOT-10k_Train_003734', 'GOT-10k_Train_003735', 'GOT-10k_Train_003736', 'GOT-10k_Train_003737', 'GOT-10k_Train_003738', 'GOT-10k_Train_003739', 'GOT-10k_Train_003740',</w:t>
      </w:r>
    </w:p>
    <w:p>
      <w:r>
        <w:t>'GOT-10k_Train_003741', 'GOT-10k_Train_003742', 'GOT-10k_Train_003743', 'GOT-10k_Train_003744', 'GOT-10k_Train_003745', 'GOT-10k_Train_003746', 'GOT-10k_Train_003747', 'GOT-10k_Train_003748', 'GOT-10k_Train_003749', 'GOT-10k_Train_003750', 'GOT-10k_Train_003751', 'GOT-10k_Train_003752', 'GOT-10k_Train_003753', 'GOT-10k_Train_003754', 'GOT-10k_Train_003755', 'GOT-10k_Train_003756', 'GOT-10k_Train_003757', 'GOT-10k_Train_003758', 'GOT-10k_Train_003759', 'GOT-10k_Train_003760',</w:t>
      </w:r>
    </w:p>
    <w:p>
      <w:r>
        <w:t>'GOT-10k_Train_003761', 'GOT-10k_Train_003762', 'GOT-10k_Train_003763', 'GOT-10k_Train_003764', 'GOT-10k_Train_003765', 'GOT-10k_Train_003766', 'GOT-10k_Train_003767', 'GOT-10k_Train_003768', 'GOT-10k_Train_003769', 'GOT-10k_Train_003770', 'GOT-10k_Train_003771', 'GOT-10k_Train_003772', 'GOT-10k_Train_003773', 'GOT-10k_Train_003774', 'GOT-10k_Train_003775', 'GOT-10k_Train_003776', 'GOT-10k_Train_003777', 'GOT-10k_Train_003778', 'GOT-10k_Train_003779', 'GOT-10k_Train_003780',</w:t>
      </w:r>
    </w:p>
    <w:p>
      <w:r>
        <w:t>'GOT-10k_Train_003781', 'GOT-10k_Train_003782', 'GOT-10k_Train_003783', 'GOT-10k_Train_003784', 'GOT-10k_Train_003785', 'GOT-10k_Train_003786', 'GOT-10k_Train_003787', 'GOT-10k_Train_003788', 'GOT-10k_Train_003789', 'GOT-10k_Train_003790', 'GOT-10k_Train_003791', 'GOT-10k_Train_003792', 'GOT-10k_Train_003793', 'GOT-10k_Train_003794', 'GOT-10k_Train_003795', 'GOT-10k_Train_003796', 'GOT-10k_Train_003797', 'GOT-10k_Train_003798', 'GOT-10k_Train_003799', 'GOT-10k_Train_003800',</w:t>
      </w:r>
    </w:p>
    <w:p>
      <w:r>
        <w:t>'GOT-10k_Train_003801', 'GOT-10k_Train_003802', 'GOT-10k_Train_003803', 'GOT-10k_Train_003804', 'GOT-10k_Train_003805', 'GOT-10k_Train_003806', 'GOT-10k_Train_003807', 'GOT-10k_Train_003808', 'GOT-10k_Train_003809', 'GOT-10k_Train_003810', 'GOT-10k_Train_003811', 'GOT-10k_Train_003812', 'GOT-10k_Train_003813', 'GOT-10k_Train_003814', 'GOT-10k_Train_003815', 'GOT-10k_Train_003816', 'GOT-10k_Train_003817', 'GOT-10k_Train_003818', 'GOT-10k_Train_003819', 'GOT-10k_Train_003820',</w:t>
      </w:r>
    </w:p>
    <w:p>
      <w:r>
        <w:t>'GOT-10k_Train_003821', 'GOT-10k_Train_003822', 'GOT-10k_Train_003823', 'GOT-10k_Train_003824', 'GOT-10k_Train_003825', 'GOT-10k_Train_003826', 'GOT-10k_Train_003827', 'GOT-10k_Train_003828', 'GOT-10k_Train_003829', 'GOT-10k_Train_003830', 'GOT-10k_Train_003831', 'GOT-10k_Train_003832', 'GOT-10k_Train_003833', 'GOT-10k_Train_003834', 'GOT-10k_Train_003835', 'GOT-10k_Train_003836', 'GOT-10k_Train_003837', 'GOT-10k_Train_003838', 'GOT-10k_Train_003839', 'GOT-10k_Train_003840',</w:t>
      </w:r>
    </w:p>
    <w:p>
      <w:r>
        <w:t>'GOT-10k_Train_003841', 'GOT-10k_Train_003842', 'GOT-10k_Train_003843', 'GOT-10k_Train_003844', 'GOT-10k_Train_003845', 'GOT-10k_Train_003846', 'GOT-10k_Train_003847', 'GOT-10k_Train_003848', 'GOT-10k_Train_003849', 'GOT-10k_Train_003850', 'GOT-10k_Train_003851', 'GOT-10k_Train_003852', 'GOT-10k_Train_003853', 'GOT-10k_Train_003854', 'GOT-10k_Train_003855', 'GOT-10k_Train_003856', 'GOT-10k_Train_003857', 'GOT-10k_Train_003858', 'GOT-10k_Train_003859', 'GOT-10k_Train_003860',</w:t>
      </w:r>
    </w:p>
    <w:p>
      <w:r>
        <w:t>'GOT-10k_Train_003861', 'GOT-10k_Train_003862', 'GOT-10k_Train_003863', 'GOT-10k_Train_003864', 'GOT-10k_Train_003865', 'GOT-10k_Train_003866', 'GOT-10k_Train_003867', 'GOT-10k_Train_003868', 'GOT-10k_Train_003869', 'GOT-10k_Train_003870', 'GOT-10k_Train_003871', 'GOT-10k_Train_003872', 'GOT-10k_Train_003873', 'GOT-10k_Train_003874', 'GOT-10k_Train_003875', 'GOT-10k_Train_003876', 'GOT-10k_Train_003877', 'GOT-10k_Train_003878', 'GOT-10k_Train_003879', 'GOT-10k_Train_003880',</w:t>
      </w:r>
    </w:p>
    <w:p>
      <w:r>
        <w:t>'GOT-10k_Train_003881', 'GOT-10k_Train_003882', 'GOT-10k_Train_003883', 'GOT-10k_Train_003884', 'GOT-10k_Train_003885', 'GOT-10k_Train_003886', 'GOT-10k_Train_003887', 'GOT-10k_Train_003888', 'GOT-10k_Train_003889', 'GOT-10k_Train_003890', 'GOT-10k_Train_003891', 'GOT-10k_Train_003892', 'GOT-10k_Train_003893', 'GOT-10k_Train_003894', 'GOT-10k_Train_003895', 'GOT-10k_Train_003896', 'GOT-10k_Train_003897', 'GOT-10k_Train_003898', 'GOT-10k_Train_003899', 'GOT-10k_Train_003900',</w:t>
      </w:r>
    </w:p>
    <w:p>
      <w:r>
        <w:t>'GOT-10k_Train_003901', 'GOT-10k_Train_003902', 'GOT-10k_Train_003903', 'GOT-10k_Train_003904', 'GOT-10k_Train_003905', 'GOT-10k_Train_003906', 'GOT-10k_Train_003907', 'GOT-10k_Train_003908', 'GOT-10k_Train_003909', 'GOT-10k_Train_003910', 'GOT-10k_Train_003911', 'GOT-10k_Train_003912', 'GOT-10k_Train_003913', 'GOT-10k_Train_003914', 'GOT-10k_Train_003915', 'GOT-10k_Train_003916', 'GOT-10k_Train_003917', 'GOT-10k_Train_003918', 'GOT-10k_Train_003919', 'GOT-10k_Train_003920',</w:t>
      </w:r>
    </w:p>
    <w:p>
      <w:r>
        <w:t>'GOT-10k_Train_003921', 'GOT-10k_Train_003922', 'GOT-10k_Train_003923', 'GOT-10k_Train_003924', 'GOT-10k_Train_003925', 'GOT-10k_Train_003926', 'GOT-10k_Train_003927', 'GOT-10k_Train_003928', 'GOT-10k_Train_003929', 'GOT-10k_Train_003930', 'GOT-10k_Train_003931', 'GOT-10k_Train_003932', 'GOT-10k_Train_003933', 'GOT-10k_Train_003934', 'GOT-10k_Train_003935', 'GOT-10k_Train_003936', 'GOT-10k_Train_003937', 'GOT-10k_Train_003938', 'GOT-10k_Train_003939', 'GOT-10k_Train_003940',</w:t>
      </w:r>
    </w:p>
    <w:p>
      <w:r>
        <w:t>'GOT-10k_Train_003941', 'GOT-10k_Train_003942', 'GOT-10k_Train_003943', 'GOT-10k_Train_003944', 'GOT-10k_Train_003945', 'GOT-10k_Train_003946', 'GOT-10k_Train_003947', 'GOT-10k_Train_003948', 'GOT-10k_Train_003949', 'GOT-10k_Train_003950', 'GOT-10k_Train_003951', 'GOT-10k_Train_003952', 'GOT-10k_Train_003953', 'GOT-10k_Train_003954', 'GOT-10k_Train_003955', 'GOT-10k_Train_003956', 'GOT-10k_Train_003957', 'GOT-10k_Train_003958', 'GOT-10k_Train_003959', 'GOT-10k_Train_003960',</w:t>
      </w:r>
    </w:p>
    <w:p>
      <w:r>
        <w:t>'GOT-10k_Train_003961', 'GOT-10k_Train_003962', 'GOT-10k_Train_003963', 'GOT-10k_Train_003964', 'GOT-10k_Train_003965', 'GOT-10k_Train_003966', 'GOT-10k_Train_003967', 'GOT-10k_Train_003968', 'GOT-10k_Train_003969', 'GOT-10k_Train_003970', 'GOT-10k_Train_003971', 'GOT-10k_Train_003972', 'GOT-10k_Train_003973', 'GOT-10k_Train_003974', 'GOT-10k_Train_003975', 'GOT-10k_Train_003976', 'GOT-10k_Train_003977', 'GOT-10k_Train_003978', 'GOT-10k_Train_003979', 'GOT-10k_Train_003980',</w:t>
      </w:r>
    </w:p>
    <w:p>
      <w:r>
        <w:t>'GOT-10k_Train_003981', 'GOT-10k_Train_003982', 'GOT-10k_Train_003983', 'GOT-10k_Train_003984', 'GOT-10k_Train_003985', 'GOT-10k_Train_003986', 'GOT-10k_Train_003987', 'GOT-10k_Train_003988', 'GOT-10k_Train_003989', 'GOT-10k_Train_003990', 'GOT-10k_Train_003991', 'GOT-10k_Train_003992', 'GOT-10k_Train_003993', 'GOT-10k_Train_003994', 'GOT-10k_Train_003995', 'GOT-10k_Train_003996', 'GOT-10k_Train_003997', 'GOT-10k_Train_003998', 'GOT-10k_Train_003999', 'GOT-10k_Train_004000',</w:t>
      </w:r>
    </w:p>
    <w:p>
      <w:r>
        <w:t>'GOT-10k_Train_004001', 'GOT-10k_Train_004002', 'GOT-10k_Train_004003', 'GOT-10k_Train_004004', 'GOT-10k_Train_004005', 'GOT-10k_Train_004006', 'GOT-10k_Train_004007', 'GOT-10k_Train_004008', 'GOT-10k_Train_004009', 'GOT-10k_Train_004010', 'GOT-10k_Train_004011', 'GOT-10k_Train_004012', 'GOT-10k_Train_004013', 'GOT-10k_Train_004014', 'GOT-10k_Train_004015', 'GOT-10k_Train_004016', 'GOT-10k_Train_004017', 'GOT-10k_Train_004018', 'GOT-10k_Train_004019', 'GOT-10k_Train_004020',</w:t>
      </w:r>
    </w:p>
    <w:p>
      <w:r>
        <w:t>'GOT-10k_Train_004021', 'GOT-10k_Train_004022', 'GOT-10k_Train_004023', 'GOT-10k_Train_004024', 'GOT-10k_Train_004025', 'GOT-10k_Train_004026', 'GOT-10k_Train_004027', 'GOT-10k_Train_004028', 'GOT-10k_Train_004029', 'GOT-10k_Train_004030', 'GOT-10k_Train_004031', 'GOT-10k_Train_004032', 'GOT-10k_Train_004033', 'GOT-10k_Train_004034', 'GOT-10k_Train_004035', 'GOT-10k_Train_004036', 'GOT-10k_Train_004037', 'GOT-10k_Train_004038', 'GOT-10k_Train_004039', 'GOT-10k_Train_004040',</w:t>
      </w:r>
    </w:p>
    <w:p>
      <w:r>
        <w:t>'GOT-10k_Train_004041', 'GOT-10k_Train_004042', 'GOT-10k_Train_004043', 'GOT-10k_Train_004044', 'GOT-10k_Train_004045', 'GOT-10k_Train_004046', 'GOT-10k_Train_004047', 'GOT-10k_Train_004048', 'GOT-10k_Train_004049', 'GOT-10k_Train_004050', 'GOT-10k_Train_004051', 'GOT-10k_Train_004052', 'GOT-10k_Train_004053', 'GOT-10k_Train_004054', 'GOT-10k_Train_004055', 'GOT-10k_Train_004056', 'GOT-10k_Train_004057', 'GOT-10k_Train_004058', 'GOT-10k_Train_004059', 'GOT-10k_Train_004060',</w:t>
      </w:r>
    </w:p>
    <w:p>
      <w:r>
        <w:t>'GOT-10k_Train_004061', 'GOT-10k_Train_004062', 'GOT-10k_Train_004063', 'GOT-10k_Train_004064', 'GOT-10k_Train_004065', 'GOT-10k_Train_004066', 'GOT-10k_Train_004067', 'GOT-10k_Train_004068', 'GOT-10k_Train_004069', 'GOT-10k_Train_004070', 'GOT-10k_Train_004071', 'GOT-10k_Train_004072', 'GOT-10k_Train_004073', 'GOT-10k_Train_004074', 'GOT-10k_Train_004075', 'GOT-10k_Train_004076', 'GOT-10k_Train_004077', 'GOT-10k_Train_004078', 'GOT-10k_Train_004079', 'GOT-10k_Train_004080',</w:t>
      </w:r>
    </w:p>
    <w:p>
      <w:r>
        <w:t>'GOT-10k_Train_004081', 'GOT-10k_Train_004082', 'GOT-10k_Train_004083', 'GOT-10k_Train_004084', 'GOT-10k_Train_004085', 'GOT-10k_Train_004086', 'GOT-10k_Train_004087', 'GOT-10k_Train_004088', 'GOT-10k_Train_004089', 'GOT-10k_Train_004090', 'GOT-10k_Train_004091', 'GOT-10k_Train_004092', 'GOT-10k_Train_004093', 'GOT-10k_Train_004094', 'GOT-10k_Train_004095', 'GOT-10k_Train_004096', 'GOT-10k_Train_004097', 'GOT-10k_Train_004098', 'GOT-10k_Train_004099', 'GOT-10k_Train_004100',</w:t>
      </w:r>
    </w:p>
    <w:p>
      <w:r>
        <w:t>'GOT-10k_Train_004101', 'GOT-10k_Train_004102', 'GOT-10k_Train_004103', 'GOT-10k_Train_004104', 'GOT-10k_Train_004105', 'GOT-10k_Train_004106', 'GOT-10k_Train_004107', 'GOT-10k_Train_004108', 'GOT-10k_Train_004109', 'GOT-10k_Train_004110', 'GOT-10k_Train_004111', 'GOT-10k_Train_004112', 'GOT-10k_Train_004113', 'GOT-10k_Train_004114', 'GOT-10k_Train_004115', 'GOT-10k_Train_004116', 'GOT-10k_Train_004117', 'GOT-10k_Train_004118', 'GOT-10k_Train_004119', 'GOT-10k_Train_004120',</w:t>
      </w:r>
    </w:p>
    <w:p>
      <w:r>
        <w:t>'GOT-10k_Train_004121', 'GOT-10k_Train_004122', 'GOT-10k_Train_004123', 'GOT-10k_Train_004124', 'GOT-10k_Train_004125', 'GOT-10k_Train_004126', 'GOT-10k_Train_004127', 'GOT-10k_Train_004128', 'GOT-10k_Train_004129', 'GOT-10k_Train_004130', 'GOT-10k_Train_004131', 'GOT-10k_Train_004132', 'GOT-10k_Train_004133', 'GOT-10k_Train_004134', 'GOT-10k_Train_004135', 'GOT-10k_Train_004136', 'GOT-10k_Train_004137', 'GOT-10k_Train_004138', 'GOT-10k_Train_004139', 'GOT-10k_Train_004140',</w:t>
      </w:r>
    </w:p>
    <w:p>
      <w:r>
        <w:t>'GOT-10k_Train_004141', 'GOT-10k_Train_004142', 'GOT-10k_Train_004143', 'GOT-10k_Train_004144', 'GOT-10k_Train_004145', 'GOT-10k_Train_004146', 'GOT-10k_Train_004147', 'GOT-10k_Train_004148', 'GOT-10k_Train_004149', 'GOT-10k_Train_004150', 'GOT-10k_Train_004151', 'GOT-10k_Train_004152', 'GOT-10k_Train_004153', 'GOT-10k_Train_004154', 'GOT-10k_Train_004155', 'GOT-10k_Train_004156', 'GOT-10k_Train_004157', 'GOT-10k_Train_004158', 'GOT-10k_Train_004159', 'GOT-10k_Train_004160',</w:t>
      </w:r>
    </w:p>
    <w:p>
      <w:r>
        <w:t>'GOT-10k_Train_004161', 'GOT-10k_Train_004162', 'GOT-10k_Train_004163', 'GOT-10k_Train_004164', 'GOT-10k_Train_004165', 'GOT-10k_Train_004166', 'GOT-10k_Train_004167', 'GOT-10k_Train_004168', 'GOT-10k_Train_004169', 'GOT-10k_Train_004170', 'GOT-10k_Train_004171', 'GOT-10k_Train_004172', 'GOT-10k_Train_004173', 'GOT-10k_Train_004174', 'GOT-10k_Train_004175', 'GOT-10k_Train_004176', 'GOT-10k_Train_004177', 'GOT-10k_Train_004178', 'GOT-10k_Train_004179', 'GOT-10k_Train_004180',</w:t>
      </w:r>
    </w:p>
    <w:p>
      <w:r>
        <w:t>'GOT-10k_Train_004181', 'GOT-10k_Train_004182', 'GOT-10k_Train_004183', 'GOT-10k_Train_004184', 'GOT-10k_Train_004185', 'GOT-10k_Train_004186', 'GOT-10k_Train_004187', 'GOT-10k_Train_004188', 'GOT-10k_Train_004189', 'GOT-10k_Train_004190', 'GOT-10k_Train_004191', 'GOT-10k_Train_004192', 'GOT-10k_Train_004193', 'GOT-10k_Train_004194', 'GOT-10k_Train_004195', 'GOT-10k_Train_004196', 'GOT-10k_Train_004197', 'GOT-10k_Train_004198', 'GOT-10k_Train_004199', 'GOT-10k_Train_004200',</w:t>
      </w:r>
    </w:p>
    <w:p>
      <w:r>
        <w:t>'GOT-10k_Train_004201', 'GOT-10k_Train_004202', 'GOT-10k_Train_004203', 'GOT-10k_Train_004204', 'GOT-10k_Train_004205', 'GOT-10k_Train_004206', 'GOT-10k_Train_004207', 'GOT-10k_Train_004208', 'GOT-10k_Train_004209', 'GOT-10k_Train_004210', 'GOT-10k_Train_004211', 'GOT-10k_Train_004212', 'GOT-10k_Train_004213', 'GOT-10k_Train_004214', 'GOT-10k_Train_004215', 'GOT-10k_Train_004216', 'GOT-10k_Train_004217', 'GOT-10k_Train_004218', 'GOT-10k_Train_004219', 'GOT-10k_Train_004220',</w:t>
      </w:r>
    </w:p>
    <w:p>
      <w:r>
        <w:t>'GOT-10k_Train_004221', 'GOT-10k_Train_004222', 'GOT-10k_Train_004223', 'GOT-10k_Train_004224', 'GOT-10k_Train_004225', 'GOT-10k_Train_004226', 'GOT-10k_Train_004227', 'GOT-10k_Train_004228', 'GOT-10k_Train_004229', 'GOT-10k_Train_004230', 'GOT-10k_Train_004231', 'GOT-10k_Train_004232', 'GOT-10k_Train_004233', 'GOT-10k_Train_004234', 'GOT-10k_Train_004235', 'GOT-10k_Train_004236', 'GOT-10k_Train_004237', 'GOT-10k_Train_004238', 'GOT-10k_Train_004239', 'GOT-10k_Train_004240',</w:t>
      </w:r>
    </w:p>
    <w:p>
      <w:r>
        <w:t>'GOT-10k_Train_004241', 'GOT-10k_Train_004242', 'GOT-10k_Train_004243', 'GOT-10k_Train_004244', 'GOT-10k_Train_004245', 'GOT-10k_Train_004246', 'GOT-10k_Train_004247', 'GOT-10k_Train_004248', 'GOT-10k_Train_004249', 'GOT-10k_Train_004250', 'GOT-10k_Train_004251', 'GOT-10k_Train_004252', 'GOT-10k_Train_004253', 'GOT-10k_Train_004254', 'GOT-10k_Train_004255', 'GOT-10k_Train_004256', 'GOT-10k_Train_004257', 'GOT-10k_Train_004258', 'GOT-10k_Train_004259', 'GOT-10k_Train_004260',</w:t>
      </w:r>
    </w:p>
    <w:p>
      <w:r>
        <w:t>'GOT-10k_Train_004261', 'GOT-10k_Train_004262', 'GOT-10k_Train_004263', 'GOT-10k_Train_004264', 'GOT-10k_Train_004265', 'GOT-10k_Train_004266', 'GOT-10k_Train_004267', 'GOT-10k_Train_004268', 'GOT-10k_Train_004269', 'GOT-10k_Train_004270', 'GOT-10k_Train_004271', 'GOT-10k_Train_004272', 'GOT-10k_Train_004273', 'GOT-10k_Train_004274', 'GOT-10k_Train_004275', 'GOT-10k_Train_004276', 'GOT-10k_Train_004277', 'GOT-10k_Train_004278', 'GOT-10k_Train_004279', 'GOT-10k_Train_004280',</w:t>
      </w:r>
    </w:p>
    <w:p>
      <w:r>
        <w:t>'GOT-10k_Train_004281', 'GOT-10k_Train_004282', 'GOT-10k_Train_004283', 'GOT-10k_Train_004284', 'GOT-10k_Train_004285', 'GOT-10k_Train_004286', 'GOT-10k_Train_004287', 'GOT-10k_Train_004288', 'GOT-10k_Train_004289', 'GOT-10k_Train_004290', 'GOT-10k_Train_004291', 'GOT-10k_Train_004292', 'GOT-10k_Train_004293', 'GOT-10k_Train_004294', 'GOT-10k_Train_004295', 'GOT-10k_Train_004296', 'GOT-10k_Train_004297', 'GOT-10k_Train_004298', 'GOT-10k_Train_004299', 'GOT-10k_Train_004300',</w:t>
      </w:r>
    </w:p>
    <w:p>
      <w:r>
        <w:t>'GOT-10k_Train_004301', 'GOT-10k_Train_004302', 'GOT-10k_Train_004303', 'GOT-10k_Train_004304', 'GOT-10k_Train_004305', 'GOT-10k_Train_004306', 'GOT-10k_Train_004307', 'GOT-10k_Train_004308', 'GOT-10k_Train_004309', 'GOT-10k_Train_004310', 'GOT-10k_Train_004311', 'GOT-10k_Train_004312', 'GOT-10k_Train_004313', 'GOT-10k_Train_004314', 'GOT-10k_Train_004315', 'GOT-10k_Train_004316', 'GOT-10k_Train_004317', 'GOT-10k_Train_004318', 'GOT-10k_Train_004319', 'GOT-10k_Train_004320',</w:t>
      </w:r>
    </w:p>
    <w:p>
      <w:r>
        <w:t>'GOT-10k_Train_004321', 'GOT-10k_Train_004322', 'GOT-10k_Train_004323', 'GOT-10k_Train_004324', 'GOT-10k_Train_004325', 'GOT-10k_Train_004326', 'GOT-10k_Train_004327', 'GOT-10k_Train_004328', 'GOT-10k_Train_004329', 'GOT-10k_Train_004330', 'GOT-10k_Train_004331', 'GOT-10k_Train_004332', 'GOT-10k_Train_004333', 'GOT-10k_Train_004334', 'GOT-10k_Train_004335', 'GOT-10k_Train_004336', 'GOT-10k_Train_004337', 'GOT-10k_Train_004338', 'GOT-10k_Train_004339', 'GOT-10k_Train_004340',</w:t>
      </w:r>
    </w:p>
    <w:p>
      <w:r>
        <w:t>'GOT-10k_Train_004341', 'GOT-10k_Train_004342', 'GOT-10k_Train_004343', 'GOT-10k_Train_004344', 'GOT-10k_Train_004345', 'GOT-10k_Train_004346', 'GOT-10k_Train_004347', 'GOT-10k_Train_004348', 'GOT-10k_Train_004349', 'GOT-10k_Train_004350', 'GOT-10k_Train_004351', 'GOT-10k_Train_004352', 'GOT-10k_Train_004353', 'GOT-10k_Train_004354', 'GOT-10k_Train_004355', 'GOT-10k_Train_004356', 'GOT-10k_Train_004357', 'GOT-10k_Train_004358', 'GOT-10k_Train_004359', 'GOT-10k_Train_004360',</w:t>
      </w:r>
    </w:p>
    <w:p>
      <w:r>
        <w:t>'GOT-10k_Train_004361', 'GOT-10k_Train_004362', 'GOT-10k_Train_004363', 'GOT-10k_Train_004364', 'GOT-10k_Train_004365', 'GOT-10k_Train_004366', 'GOT-10k_Train_004367', 'GOT-10k_Train_004368', 'GOT-10k_Train_004369', 'GOT-10k_Train_004370', 'GOT-10k_Train_004371', 'GOT-10k_Train_004372', 'GOT-10k_Train_004373', 'GOT-10k_Train_004374', 'GOT-10k_Train_004375', 'GOT-10k_Train_004376', 'GOT-10k_Train_004377', 'GOT-10k_Train_004378', 'GOT-10k_Train_004379', 'GOT-10k_Train_004380',</w:t>
      </w:r>
    </w:p>
    <w:p>
      <w:r>
        <w:t>'GOT-10k_Train_004381', 'GOT-10k_Train_004382', 'GOT-10k_Train_004383', 'GOT-10k_Train_004384', 'GOT-10k_Train_004385', 'GOT-10k_Train_004386', 'GOT-10k_Train_004387', 'GOT-10k_Train_004388', 'GOT-10k_Train_004389', 'GOT-10k_Train_004390', 'GOT-10k_Train_004391', 'GOT-10k_Train_004392', 'GOT-10k_Train_004393', 'GOT-10k_Train_004394', 'GOT-10k_Train_004395', 'GOT-10k_Train_004396', 'GOT-10k_Train_004397', 'GOT-10k_Train_004398', 'GOT-10k_Train_004399', 'GOT-10k_Train_004400',</w:t>
      </w:r>
    </w:p>
    <w:p>
      <w:r>
        <w:t>'GOT-10k_Train_004401', 'GOT-10k_Train_004402', 'GOT-10k_Train_004403', 'GOT-10k_Train_004404', 'GOT-10k_Train_004405', 'GOT-10k_Train_004406', 'GOT-10k_Train_004407', 'GOT-10k_Train_004408', 'GOT-10k_Train_004409', 'GOT-10k_Train_004410', 'GOT-10k_Train_004411', 'GOT-10k_Train_004412', 'GOT-10k_Train_004413', 'GOT-10k_Train_004414', 'GOT-10k_Train_004415', 'GOT-10k_Train_004416', 'GOT-10k_Train_004417', 'GOT-10k_Train_004418', 'GOT-10k_Train_004419', 'GOT-10k_Train_004420',</w:t>
      </w:r>
    </w:p>
    <w:p>
      <w:r>
        <w:t>'GOT-10k_Train_004421', 'GOT-10k_Train_004422', 'GOT-10k_Train_004423', 'GOT-10k_Train_004424', 'GOT-10k_Train_004425', 'GOT-10k_Train_004426', 'GOT-10k_Train_004427', 'GOT-10k_Train_004428', 'GOT-10k_Train_004429', 'GOT-10k_Train_004430', 'GOT-10k_Train_004431', 'GOT-10k_Train_004432', 'GOT-10k_Train_004433', 'GOT-10k_Train_004434', 'GOT-10k_Train_004435', 'GOT-10k_Train_004436', 'GOT-10k_Train_004437', 'GOT-10k_Train_004438', 'GOT-10k_Train_004439', 'GOT-10k_Train_004440',</w:t>
      </w:r>
    </w:p>
    <w:p>
      <w:r>
        <w:t>'GOT-10k_Train_004441', 'GOT-10k_Train_004442', 'GOT-10k_Train_004443', 'GOT-10k_Train_004444', 'GOT-10k_Train_004445', 'GOT-10k_Train_004446', 'GOT-10k_Train_004447', 'GOT-10k_Train_004448', 'GOT-10k_Train_004449', 'GOT-10k_Train_004450', 'GOT-10k_Train_004451', 'GOT-10k_Train_004452', 'GOT-10k_Train_004453', 'GOT-10k_Train_004454', 'GOT-10k_Train_004455', 'GOT-10k_Train_004456', 'GOT-10k_Train_004457', 'GOT-10k_Train_004458', 'GOT-10k_Train_004459', 'GOT-10k_Train_004460',</w:t>
      </w:r>
    </w:p>
    <w:p>
      <w:r>
        <w:t>'GOT-10k_Train_004461', 'GOT-10k_Train_004462', 'GOT-10k_Train_004463', 'GOT-10k_Train_004464', 'GOT-10k_Train_004465', 'GOT-10k_Train_004466', 'GOT-10k_Train_004467', 'GOT-10k_Train_004468', 'GOT-10k_Train_004469', 'GOT-10k_Train_004470', 'GOT-10k_Train_004471', 'GOT-10k_Train_004472', 'GOT-10k_Train_004473', 'GOT-10k_Train_004474', 'GOT-10k_Train_004475', 'GOT-10k_Train_004476', 'GOT-10k_Train_004477', 'GOT-10k_Train_004478', 'GOT-10k_Train_004479', 'GOT-10k_Train_004480',</w:t>
      </w:r>
    </w:p>
    <w:p>
      <w:r>
        <w:t>'GOT-10k_Train_004481', 'GOT-10k_Train_004482', 'GOT-10k_Train_004483', 'GOT-10k_Train_004484', 'GOT-10k_Train_004485', 'GOT-10k_Train_004486', 'GOT-10k_Train_004487', 'GOT-10k_Train_004488', 'GOT-10k_Train_004489', 'GOT-10k_Train_004490', 'GOT-10k_Train_004491', 'GOT-10k_Train_004492', 'GOT-10k_Train_004493', 'GOT-10k_Train_004494', 'GOT-10k_Train_004495', 'GOT-10k_Train_004496', 'GOT-10k_Train_004497', 'GOT-10k_Train_004498', 'GOT-10k_Train_004499', 'GOT-10k_Train_004500',</w:t>
      </w:r>
    </w:p>
    <w:p>
      <w:r>
        <w:t>'GOT-10k_Train_004501', 'GOT-10k_Train_004502', 'GOT-10k_Train_004503', 'GOT-10k_Train_004504', 'GOT-10k_Train_004505', 'GOT-10k_Train_004506', 'GOT-10k_Train_004507', 'GOT-10k_Train_004508', 'GOT-10k_Train_004509', 'GOT-10k_Train_004510', 'GOT-10k_Train_004511', 'GOT-10k_Train_004512', 'GOT-10k_Train_004513', 'GOT-10k_Train_004514', 'GOT-10k_Train_004515', 'GOT-10k_Train_004516', 'GOT-10k_Train_004517', 'GOT-10k_Train_004518', 'GOT-10k_Train_004519', 'GOT-10k_Train_004520',</w:t>
      </w:r>
    </w:p>
    <w:p>
      <w:r>
        <w:t>'GOT-10k_Train_004521', 'GOT-10k_Train_004522', 'GOT-10k_Train_004523', 'GOT-10k_Train_004524', 'GOT-10k_Train_004525', 'GOT-10k_Train_004526', 'GOT-10k_Train_004527', 'GOT-10k_Train_004528', 'GOT-10k_Train_004529', 'GOT-10k_Train_004530', 'GOT-10k_Train_004531', 'GOT-10k_Train_004532', 'GOT-10k_Train_004533', 'GOT-10k_Train_004534', 'GOT-10k_Train_004535', 'GOT-10k_Train_004536', 'GOT-10k_Train_004537', 'GOT-10k_Train_004538', 'GOT-10k_Train_004539', 'GOT-10k_Train_004540',</w:t>
      </w:r>
    </w:p>
    <w:p>
      <w:r>
        <w:t>'GOT-10k_Train_004541', 'GOT-10k_Train_004542', 'GOT-10k_Train_004543', 'GOT-10k_Train_004544', 'GOT-10k_Train_004545', 'GOT-10k_Train_004546', 'GOT-10k_Train_004547', 'GOT-10k_Train_004548', 'GOT-10k_Train_004549', 'GOT-10k_Train_004550', 'GOT-10k_Train_004551', 'GOT-10k_Train_004552', 'GOT-10k_Train_004553', 'GOT-10k_Train_004554', 'GOT-10k_Train_004555', 'GOT-10k_Train_004556', 'GOT-10k_Train_004557', 'GOT-10k_Train_004558', 'GOT-10k_Train_004559', 'GOT-10k_Train_004560',</w:t>
      </w:r>
    </w:p>
    <w:p>
      <w:r>
        <w:t>'GOT-10k_Train_004561', 'GOT-10k_Train_004562', 'GOT-10k_Train_004563', 'GOT-10k_Train_004564', 'GOT-10k_Train_004565', 'GOT-10k_Train_004566', 'GOT-10k_Train_004567', 'GOT-10k_Train_004568', 'GOT-10k_Train_004569', 'GOT-10k_Train_004570', 'GOT-10k_Train_004571', 'GOT-10k_Train_004572', 'GOT-10k_Train_004573', 'GOT-10k_Train_004574', 'GOT-10k_Train_004575', 'GOT-10k_Train_004576', 'GOT-10k_Train_004577', 'GOT-10k_Train_004578', 'GOT-10k_Train_004579', 'GOT-10k_Train_004580',</w:t>
      </w:r>
    </w:p>
    <w:p>
      <w:r>
        <w:t>'GOT-10k_Train_004581', 'GOT-10k_Train_004582', 'GOT-10k_Train_004583', 'GOT-10k_Train_004584', 'GOT-10k_Train_004585', 'GOT-10k_Train_004586', 'GOT-10k_Train_004587', 'GOT-10k_Train_004588', 'GOT-10k_Train_004589', 'GOT-10k_Train_004590', 'GOT-10k_Train_004591', 'GOT-10k_Train_004592', 'GOT-10k_Train_004593', 'GOT-10k_Train_004594', 'GOT-10k_Train_004595', 'GOT-10k_Train_004596', 'GOT-10k_Train_004597', 'GOT-10k_Train_004598', 'GOT-10k_Train_004599', 'GOT-10k_Train_004600',</w:t>
      </w:r>
    </w:p>
    <w:p>
      <w:r>
        <w:t>'GOT-10k_Train_004601', 'GOT-10k_Train_004602', 'GOT-10k_Train_004603', 'GOT-10k_Train_004604', 'GOT-10k_Train_004605', 'GOT-10k_Train_004606', 'GOT-10k_Train_004607', 'GOT-10k_Train_004608', 'GOT-10k_Train_004609', 'GOT-10k_Train_004610', 'GOT-10k_Train_004611', 'GOT-10k_Train_004612', 'GOT-10k_Train_004613', 'GOT-10k_Train_004614', 'GOT-10k_Train_004615', 'GOT-10k_Train_004616', 'GOT-10k_Train_004617', 'GOT-10k_Train_004618', 'GOT-10k_Train_004619', 'GOT-10k_Train_004620',</w:t>
      </w:r>
    </w:p>
    <w:p>
      <w:r>
        <w:t>'GOT-10k_Train_004621', 'GOT-10k_Train_004622', 'GOT-10k_Train_004623', 'GOT-10k_Train_004624', 'GOT-10k_Train_004625', 'GOT-10k_Train_004626', 'GOT-10k_Train_004627', 'GOT-10k_Train_004628', 'GOT-10k_Train_004629', 'GOT-10k_Train_004630', 'GOT-10k_Train_004631', 'GOT-10k_Train_004632', 'GOT-10k_Train_004633', 'GOT-10k_Train_004634', 'GOT-10k_Train_004635', 'GOT-10k_Train_004636', 'GOT-10k_Train_004637', 'GOT-10k_Train_004638', 'GOT-10k_Train_004639', 'GOT-10k_Train_004640',</w:t>
      </w:r>
    </w:p>
    <w:p>
      <w:r>
        <w:t>'GOT-10k_Train_004641', 'GOT-10k_Train_004642', 'GOT-10k_Train_004643', 'GOT-10k_Train_004644', 'GOT-10k_Train_004645', 'GOT-10k_Train_004646', 'GOT-10k_Train_004647', 'GOT-10k_Train_004648', 'GOT-10k_Train_004649', 'GOT-10k_Train_004650', 'GOT-10k_Train_004651', 'GOT-10k_Train_004652', 'GOT-10k_Train_004653', 'GOT-10k_Train_004654', 'GOT-10k_Train_004655', 'GOT-10k_Train_004656', 'GOT-10k_Train_004657', 'GOT-10k_Train_004658', 'GOT-10k_Train_004659', 'GOT-10k_Train_004660',</w:t>
      </w:r>
    </w:p>
    <w:p>
      <w:r>
        <w:t>'GOT-10k_Train_004661', 'GOT-10k_Train_004662', 'GOT-10k_Train_004663', 'GOT-10k_Train_004664', 'GOT-10k_Train_004665', 'GOT-10k_Train_004666', 'GOT-10k_Train_004667', 'GOT-10k_Train_004668', 'GOT-10k_Train_004669', 'GOT-10k_Train_004670', 'GOT-10k_Train_004671', 'GOT-10k_Train_004672', 'GOT-10k_Train_004673', 'GOT-10k_Train_004674', 'GOT-10k_Train_004675', 'GOT-10k_Train_004676', 'GOT-10k_Train_004677', 'GOT-10k_Train_004678', 'GOT-10k_Train_004679', 'GOT-10k_Train_004680',</w:t>
      </w:r>
    </w:p>
    <w:p>
      <w:r>
        <w:t>'GOT-10k_Train_004681', 'GOT-10k_Train_004682', 'GOT-10k_Train_004683', 'GOT-10k_Train_004684', 'GOT-10k_Train_004685', 'GOT-10k_Train_004686', 'GOT-10k_Train_004687', 'GOT-10k_Train_004688', 'GOT-10k_Train_004689', 'GOT-10k_Train_004690', 'GOT-10k_Train_004691', 'GOT-10k_Train_004692', 'GOT-10k_Train_004693', 'GOT-10k_Train_004694', 'GOT-10k_Train_004695', 'GOT-10k_Train_004696', 'GOT-10k_Train_004697', 'GOT-10k_Train_004698', 'GOT-10k_Train_004699', 'GOT-10k_Train_004700',</w:t>
      </w:r>
    </w:p>
    <w:p>
      <w:r>
        <w:t>'GOT-10k_Train_004701', 'GOT-10k_Train_004702', 'GOT-10k_Train_004703', 'GOT-10k_Train_004704', 'GOT-10k_Train_004705', 'GOT-10k_Train_004706', 'GOT-10k_Train_004707', 'GOT-10k_Train_004708', 'GOT-10k_Train_004709', 'GOT-10k_Train_004710', 'GOT-10k_Train_004711', 'GOT-10k_Train_004712', 'GOT-10k_Train_004713', 'GOT-10k_Train_004714', 'GOT-10k_Train_004715', 'GOT-10k_Train_004716', 'GOT-10k_Train_004717', 'GOT-10k_Train_004718', 'GOT-10k_Train_004719', 'GOT-10k_Train_004720',</w:t>
      </w:r>
    </w:p>
    <w:p>
      <w:r>
        <w:t>'GOT-10k_Train_004721', 'GOT-10k_Train_004722', 'GOT-10k_Train_004723', 'GOT-10k_Train_004724', 'GOT-10k_Train_004725', 'GOT-10k_Train_004726', 'GOT-10k_Train_004727', 'GOT-10k_Train_004728', 'GOT-10k_Train_004729', 'GOT-10k_Train_004730', 'GOT-10k_Train_004731', 'GOT-10k_Train_004732', 'GOT-10k_Train_004733', 'GOT-10k_Train_004734', 'GOT-10k_Train_004735', 'GOT-10k_Train_004736', 'GOT-10k_Train_004737', 'GOT-10k_Train_004738', 'GOT-10k_Train_004739', 'GOT-10k_Train_004740',</w:t>
      </w:r>
    </w:p>
    <w:p>
      <w:r>
        <w:t>'GOT-10k_Train_004741', 'GOT-10k_Train_004742', 'GOT-10k_Train_004743', 'GOT-10k_Train_004744', 'GOT-10k_Train_004745', 'GOT-10k_Train_004746', 'GOT-10k_Train_004747', 'GOT-10k_Train_004748', 'GOT-10k_Train_004749', 'GOT-10k_Train_004750', 'GOT-10k_Train_004751', 'GOT-10k_Train_004752', 'GOT-10k_Train_004753', 'GOT-10k_Train_004754', 'GOT-10k_Train_004755', 'GOT-10k_Train_004756', 'GOT-10k_Train_004757', 'GOT-10k_Train_004758', 'GOT-10k_Train_004759', 'GOT-10k_Train_004760',</w:t>
      </w:r>
    </w:p>
    <w:p>
      <w:r>
        <w:t>'GOT-10k_Train_004761', 'GOT-10k_Train_004762', 'GOT-10k_Train_004763', 'GOT-10k_Train_004764', 'GOT-10k_Train_004765', 'GOT-10k_Train_004766', 'GOT-10k_Train_004767', 'GOT-10k_Train_004768', 'GOT-10k_Train_004769', 'GOT-10k_Train_004770', 'GOT-10k_Train_004771', 'GOT-10k_Train_004772', 'GOT-10k_Train_004773', 'GOT-10k_Train_004774', 'GOT-10k_Train_004775', 'GOT-10k_Train_004776', 'GOT-10k_Train_004777', 'GOT-10k_Train_004778', 'GOT-10k_Train_004779', 'GOT-10k_Train_004780',</w:t>
      </w:r>
    </w:p>
    <w:p>
      <w:r>
        <w:t>'GOT-10k_Train_004781', 'GOT-10k_Train_004782', 'GOT-10k_Train_004783', 'GOT-10k_Train_004784', 'GOT-10k_Train_004785', 'GOT-10k_Train_004786', 'GOT-10k_Train_004787', 'GOT-10k_Train_004788', 'GOT-10k_Train_004789', 'GOT-10k_Train_004790', 'GOT-10k_Train_004791', 'GOT-10k_Train_004792', 'GOT-10k_Train_004793', 'GOT-10k_Train_004794', 'GOT-10k_Train_004795', 'GOT-10k_Train_004796', 'GOT-10k_Train_004797', 'GOT-10k_Train_004798', 'GOT-10k_Train_004799', 'GOT-10k_Train_004800',</w:t>
      </w:r>
    </w:p>
    <w:p>
      <w:r>
        <w:t>'GOT-10k_Train_004801', 'GOT-10k_Train_004802', 'GOT-10k_Train_004803', 'GOT-10k_Train_004804', 'GOT-10k_Train_004805', 'GOT-10k_Train_004806', 'GOT-10k_Train_004807', 'GOT-10k_Train_004808', 'GOT-10k_Train_004809', 'GOT-10k_Train_004810', 'GOT-10k_Train_004811', 'GOT-10k_Train_004812', 'GOT-10k_Train_004813', 'GOT-10k_Train_004814', 'GOT-10k_Train_004815', 'GOT-10k_Train_004816', 'GOT-10k_Train_004817', 'GOT-10k_Train_004818', 'GOT-10k_Train_004819', 'GOT-10k_Train_004820',</w:t>
      </w:r>
    </w:p>
    <w:p>
      <w:r>
        <w:t>'GOT-10k_Train_004821', 'GOT-10k_Train_004822', 'GOT-10k_Train_004823', 'GOT-10k_Train_004824', 'GOT-10k_Train_004825', 'GOT-10k_Train_004826', 'GOT-10k_Train_004827', 'GOT-10k_Train_004828', 'GOT-10k_Train_004829', 'GOT-10k_Train_004830', 'GOT-10k_Train_004831', 'GOT-10k_Train_004832', 'GOT-10k_Train_004833', 'GOT-10k_Train_004834', 'GOT-10k_Train_004835', 'GOT-10k_Train_004836', 'GOT-10k_Train_004837', 'GOT-10k_Train_004838', 'GOT-10k_Train_004839', 'GOT-10k_Train_004840',</w:t>
      </w:r>
    </w:p>
    <w:p>
      <w:r>
        <w:t>'GOT-10k_Train_004841', 'GOT-10k_Train_004842', 'GOT-10k_Train_004843', 'GOT-10k_Train_004844', 'GOT-10k_Train_004845', 'GOT-10k_Train_004846', 'GOT-10k_Train_004847', 'GOT-10k_Train_004848', 'GOT-10k_Train_004849', 'GOT-10k_Train_004850', 'GOT-10k_Train_004851', 'GOT-10k_Train_004852', 'GOT-10k_Train_004853', 'GOT-10k_Train_004854', 'GOT-10k_Train_004855', 'GOT-10k_Train_004856', 'GOT-10k_Train_004857', 'GOT-10k_Train_004858', 'GOT-10k_Train_004859', 'GOT-10k_Train_004860',</w:t>
      </w:r>
    </w:p>
    <w:p>
      <w:r>
        <w:t>'GOT-10k_Train_004861', 'GOT-10k_Train_004862', 'GOT-10k_Train_004863', 'GOT-10k_Train_004864', 'GOT-10k_Train_004865', 'GOT-10k_Train_004866', 'GOT-10k_Train_004867', 'GOT-10k_Train_004868', 'GOT-10k_Train_004869', 'GOT-10k_Train_004870', 'GOT-10k_Train_004871', 'GOT-10k_Train_004872', 'GOT-10k_Train_004873', 'GOT-10k_Train_004874', 'GOT-10k_Train_004875', 'GOT-10k_Train_004876', 'GOT-10k_Train_004877', 'GOT-10k_Train_004878', 'GOT-10k_Train_004879', 'GOT-10k_Train_004880',</w:t>
      </w:r>
    </w:p>
    <w:p>
      <w:r>
        <w:t>'GOT-10k_Train_004881', 'GOT-10k_Train_004882', 'GOT-10k_Train_004883', 'GOT-10k_Train_004884', 'GOT-10k_Train_004885', 'GOT-10k_Train_004886', 'GOT-10k_Train_004887', 'GOT-10k_Train_004888', 'GOT-10k_Train_004889', 'GOT-10k_Train_004890', 'GOT-10k_Train_004891', 'GOT-10k_Train_004892', 'GOT-10k_Train_004893', 'GOT-10k_Train_004894', 'GOT-10k_Train_004895', 'GOT-10k_Train_004896', 'GOT-10k_Train_004897', 'GOT-10k_Train_004898', 'GOT-10k_Train_004899', 'GOT-10k_Train_004900',</w:t>
      </w:r>
    </w:p>
    <w:p>
      <w:r>
        <w:t>'GOT-10k_Train_004901', 'GOT-10k_Train_004902', 'GOT-10k_Train_004903', 'GOT-10k_Train_004904', 'GOT-10k_Train_004905', 'GOT-10k_Train_004906', 'GOT-10k_Train_004907', 'GOT-10k_Train_004908', 'GOT-10k_Train_004909', 'GOT-10k_Train_004910', 'GOT-10k_Train_004911', 'GOT-10k_Train_004912', 'GOT-10k_Train_004913', 'GOT-10k_Train_004914', 'GOT-10k_Train_004915', 'GOT-10k_Train_004916', 'GOT-10k_Train_004917', 'GOT-10k_Train_004918', 'GOT-10k_Train_004919', 'GOT-10k_Train_004920',</w:t>
      </w:r>
    </w:p>
    <w:p>
      <w:r>
        <w:t>'GOT-10k_Train_004921', 'GOT-10k_Train_004922', 'GOT-10k_Train_004923', 'GOT-10k_Train_004924', 'GOT-10k_Train_004925', 'GOT-10k_Train_004926', 'GOT-10k_Train_004927', 'GOT-10k_Train_004928', 'GOT-10k_Train_004929', 'GOT-10k_Train_004930', 'GOT-10k_Train_004931', 'GOT-10k_Train_004932', 'GOT-10k_Train_004933', 'GOT-10k_Train_004934', 'GOT-10k_Train_004935', 'GOT-10k_Train_004936', 'GOT-10k_Train_004937', 'GOT-10k_Train_004938', 'GOT-10k_Train_004939', 'GOT-10k_Train_004940',</w:t>
      </w:r>
    </w:p>
    <w:p>
      <w:r>
        <w:t>'GOT-10k_Train_004941', 'GOT-10k_Train_004942', 'GOT-10k_Train_004943', 'GOT-10k_Train_004944', 'GOT-10k_Train_004945', 'GOT-10k_Train_004946', 'GOT-10k_Train_004947', 'GOT-10k_Train_004948', 'GOT-10k_Train_004949', 'GOT-10k_Train_004950', 'GOT-10k_Train_004951', 'GOT-10k_Train_004952', 'GOT-10k_Train_004953', 'GOT-10k_Train_004954', 'GOT-10k_Train_004955', 'GOT-10k_Train_004956', 'GOT-10k_Train_004957', 'GOT-10k_Train_004958', 'GOT-10k_Train_004959', 'GOT-10k_Train_004960',</w:t>
      </w:r>
    </w:p>
    <w:p>
      <w:r>
        <w:t>'GOT-10k_Train_004961', 'GOT-10k_Train_004962', 'GOT-10k_Train_004963', 'GOT-10k_Train_004964', 'GOT-10k_Train_004965', 'GOT-10k_Train_004966', 'GOT-10k_Train_004967', 'GOT-10k_Train_004968', 'GOT-10k_Train_004969', 'GOT-10k_Train_004970', 'GOT-10k_Train_004971', 'GOT-10k_Train_004972', 'GOT-10k_Train_004973', 'GOT-10k_Train_004974', 'GOT-10k_Train_004975', 'GOT-10k_Train_004976', 'GOT-10k_Train_004977', 'GOT-10k_Train_004978', 'GOT-10k_Train_004979', 'GOT-10k_Train_004980',</w:t>
      </w:r>
    </w:p>
    <w:p>
      <w:r>
        <w:t>'GOT-10k_Train_004981', 'GOT-10k_Train_004982', 'GOT-10k_Train_004983', 'GOT-10k_Train_004984', 'GOT-10k_Train_004985', 'GOT-10k_Train_004986', 'GOT-10k_Train_004987', 'GOT-10k_Train_004988', 'GOT-10k_Train_004989', 'GOT-10k_Train_004990', 'GOT-10k_Train_004991', 'GOT-10k_Train_004992', 'GOT-10k_Train_004993', 'GOT-10k_Train_004994', 'GOT-10k_Train_004995', 'GOT-10k_Train_004996', 'GOT-10k_Train_004997', 'GOT-10k_Train_004998', 'GOT-10k_Train_004999', 'GOT-10k_Train_005000',</w:t>
      </w:r>
    </w:p>
    <w:p>
      <w:r>
        <w:t>'GOT-10k_Train_005001', 'GOT-10k_Train_005002', 'GOT-10k_Train_005003', 'GOT-10k_Train_005004', 'GOT-10k_Train_005005', 'GOT-10k_Train_005006', 'GOT-10k_Train_005007', 'GOT-10k_Train_005008', 'GOT-10k_Train_005009', 'GOT-10k_Train_005010', 'GOT-10k_Train_005011', 'GOT-10k_Train_005012', 'GOT-10k_Train_005013', 'GOT-10k_Train_005014', 'GOT-10k_Train_005015', 'GOT-10k_Train_005016', 'GOT-10k_Train_005017', 'GOT-10k_Train_005018', 'GOT-10k_Train_005019', 'GOT-10k_Train_005020',</w:t>
      </w:r>
    </w:p>
    <w:p>
      <w:r>
        <w:t>'GOT-10k_Train_005021', 'GOT-10k_Train_005022', 'GOT-10k_Train_005023', 'GOT-10k_Train_005024', 'GOT-10k_Train_005025', 'GOT-10k_Train_005026', 'GOT-10k_Train_005027', 'GOT-10k_Train_005028', 'GOT-10k_Train_005029', 'GOT-10k_Train_005030', 'GOT-10k_Train_005031', 'GOT-10k_Train_005032', 'GOT-10k_Train_005033', 'GOT-10k_Train_005034', 'GOT-10k_Train_005035', 'GOT-10k_Train_005036', 'GOT-10k_Train_005037', 'GOT-10k_Train_005038', 'GOT-10k_Train_005039', 'GOT-10k_Train_005040',</w:t>
      </w:r>
    </w:p>
    <w:p>
      <w:r>
        <w:t>'GOT-10k_Train_005041', 'GOT-10k_Train_005042', 'GOT-10k_Train_005043', 'GOT-10k_Train_005044', 'GOT-10k_Train_005045', 'GOT-10k_Train_005046', 'GOT-10k_Train_005047', 'GOT-10k_Train_005048', 'GOT-10k_Train_005049', 'GOT-10k_Train_005050', 'GOT-10k_Train_005051', 'GOT-10k_Train_005052', 'GOT-10k_Train_005053', 'GOT-10k_Train_005054', 'GOT-10k_Train_005055', 'GOT-10k_Train_005056', 'GOT-10k_Train_005057', 'GOT-10k_Train_005058', 'GOT-10k_Train_005059', 'GOT-10k_Train_005060',</w:t>
      </w:r>
    </w:p>
    <w:p>
      <w:r>
        <w:t>'GOT-10k_Train_005061', 'GOT-10k_Train_005062', 'GOT-10k_Train_005063', 'GOT-10k_Train_005064', 'GOT-10k_Train_005065', 'GOT-10k_Train_005066', 'GOT-10k_Train_005067', 'GOT-10k_Train_005068', 'GOT-10k_Train_005069', 'GOT-10k_Train_005070', 'GOT-10k_Train_005071', 'GOT-10k_Train_005072', 'GOT-10k_Train_005073', 'GOT-10k_Train_005074', 'GOT-10k_Train_005075', 'GOT-10k_Train_005076', 'GOT-10k_Train_005077', 'GOT-10k_Train_005078', 'GOT-10k_Train_005079', 'GOT-10k_Train_005080',</w:t>
      </w:r>
    </w:p>
    <w:p>
      <w:r>
        <w:t>'GOT-10k_Train_005081', 'GOT-10k_Train_005082', 'GOT-10k_Train_005083', 'GOT-10k_Train_005084', 'GOT-10k_Train_005085', 'GOT-10k_Train_005086', 'GOT-10k_Train_005087', 'GOT-10k_Train_005088', 'GOT-10k_Train_005089', 'GOT-10k_Train_005090', 'GOT-10k_Train_005091', 'GOT-10k_Train_005092', 'GOT-10k_Train_005093', 'GOT-10k_Train_005094', 'GOT-10k_Train_005095', 'GOT-10k_Train_005096', 'GOT-10k_Train_005097', 'GOT-10k_Train_005098', 'GOT-10k_Train_005099', 'GOT-10k_Train_005100',</w:t>
      </w:r>
    </w:p>
    <w:p>
      <w:r>
        <w:t>'GOT-10k_Train_005101', 'GOT-10k_Train_005102', 'GOT-10k_Train_005103', 'GOT-10k_Train_005104', 'GOT-10k_Train_005105', 'GOT-10k_Train_005106', 'GOT-10k_Train_005107', 'GOT-10k_Train_005108', 'GOT-10k_Train_005109', 'GOT-10k_Train_005110', 'GOT-10k_Train_005111', 'GOT-10k_Train_005112', 'GOT-10k_Train_005113', 'GOT-10k_Train_005114', 'GOT-10k_Train_005115', 'GOT-10k_Train_005116', 'GOT-10k_Train_005117', 'GOT-10k_Train_005118', 'GOT-10k_Train_005119', 'GOT-10k_Train_005120',</w:t>
      </w:r>
    </w:p>
    <w:p>
      <w:r>
        <w:t>'GOT-10k_Train_005121', 'GOT-10k_Train_005122', 'GOT-10k_Train_005123', 'GOT-10k_Train_005124', 'GOT-10k_Train_005125', 'GOT-10k_Train_005126', 'GOT-10k_Train_005127', 'GOT-10k_Train_005128', 'GOT-10k_Train_005129', 'GOT-10k_Train_005130', 'GOT-10k_Train_005131', 'GOT-10k_Train_005132', 'GOT-10k_Train_005133', 'GOT-10k_Train_005134', 'GOT-10k_Train_005135', 'GOT-10k_Train_005136', 'GOT-10k_Train_005137', 'GOT-10k_Train_005138', 'GOT-10k_Train_005139', 'GOT-10k_Train_005140',</w:t>
      </w:r>
    </w:p>
    <w:p>
      <w:r>
        <w:t>'GOT-10k_Train_005141', 'GOT-10k_Train_005142', 'GOT-10k_Train_005143', 'GOT-10k_Train_005144', 'GOT-10k_Train_005145', 'GOT-10k_Train_005146', 'GOT-10k_Train_005147', 'GOT-10k_Train_005148', 'GOT-10k_Train_005149', 'GOT-10k_Train_005150', 'GOT-10k_Train_005151', 'GOT-10k_Train_005152', 'GOT-10k_Train_005153', 'GOT-10k_Train_005154', 'GOT-10k_Train_005155', 'GOT-10k_Train_005156', 'GOT-10k_Train_005157', 'GOT-10k_Train_005158', 'GOT-10k_Train_005159', 'GOT-10k_Train_005160',</w:t>
      </w:r>
    </w:p>
    <w:p>
      <w:r>
        <w:t>'GOT-10k_Train_005161', 'GOT-10k_Train_005162', 'GOT-10k_Train_005163', 'GOT-10k_Train_005164', 'GOT-10k_Train_005165', 'GOT-10k_Train_005166', 'GOT-10k_Train_005167', 'GOT-10k_Train_005168', 'GOT-10k_Train_005169', 'GOT-10k_Train_005170', 'GOT-10k_Train_005171', 'GOT-10k_Train_005172', 'GOT-10k_Train_005173', 'GOT-10k_Train_005174', 'GOT-10k_Train_005175', 'GOT-10k_Train_005176', 'GOT-10k_Train_005177', 'GOT-10k_Train_005178', 'GOT-10k_Train_005179', 'GOT-10k_Train_005180',</w:t>
      </w:r>
    </w:p>
    <w:p>
      <w:r>
        <w:t>'GOT-10k_Train_005181', 'GOT-10k_Train_005182', 'GOT-10k_Train_005183', 'GOT-10k_Train_005184', 'GOT-10k_Train_005185', 'GOT-10k_Train_005186', 'GOT-10k_Train_005187', 'GOT-10k_Train_005188', 'GOT-10k_Train_005189', 'GOT-10k_Train_005190', 'GOT-10k_Train_005191', 'GOT-10k_Train_005192', 'GOT-10k_Train_005193', 'GOT-10k_Train_005194', 'GOT-10k_Train_005195', 'GOT-10k_Train_005196', 'GOT-10k_Train_005197', 'GOT-10k_Train_005198', 'GOT-10k_Train_005199', 'GOT-10k_Train_005200',</w:t>
      </w:r>
    </w:p>
    <w:p>
      <w:r>
        <w:t>'GOT-10k_Train_005201', 'GOT-10k_Train_005202', 'GOT-10k_Train_005203', 'GOT-10k_Train_005204', 'GOT-10k_Train_005205', 'GOT-10k_Train_005206', 'GOT-10k_Train_005207', 'GOT-10k_Train_005208', 'GOT-10k_Train_005209', 'GOT-10k_Train_005210', 'GOT-10k_Train_005211', 'GOT-10k_Train_005212', 'GOT-10k_Train_005213', 'GOT-10k_Train_005214', 'GOT-10k_Train_005215', 'GOT-10k_Train_005216', 'GOT-10k_Train_005217', 'GOT-10k_Train_005218', 'GOT-10k_Train_005219', 'GOT-10k_Train_005220',</w:t>
      </w:r>
    </w:p>
    <w:p>
      <w:r>
        <w:t>'GOT-10k_Train_005221', 'GOT-10k_Train_005222', 'GOT-10k_Train_005223', 'GOT-10k_Train_005224', 'GOT-10k_Train_005225', 'GOT-10k_Train_005226', 'GOT-10k_Train_005227', 'GOT-10k_Train_005228', 'GOT-10k_Train_005229', 'GOT-10k_Train_005230', 'GOT-10k_Train_005231', 'GOT-10k_Train_005232', 'GOT-10k_Train_005233', 'GOT-10k_Train_005234', 'GOT-10k_Train_005235', 'GOT-10k_Train_005236', 'GOT-10k_Train_005237', 'GOT-10k_Train_005238', 'GOT-10k_Train_005239', 'GOT-10k_Train_005240',</w:t>
      </w:r>
    </w:p>
    <w:p>
      <w:r>
        <w:t>'GOT-10k_Train_005241', 'GOT-10k_Train_005242', 'GOT-10k_Train_005243', 'GOT-10k_Train_005244', 'GOT-10k_Train_005245', 'GOT-10k_Train_005246', 'GOT-10k_Train_005247', 'GOT-10k_Train_005248', 'GOT-10k_Train_005249', 'GOT-10k_Train_005250', 'GOT-10k_Train_005251', 'GOT-10k_Train_005252', 'GOT-10k_Train_005253', 'GOT-10k_Train_005254', 'GOT-10k_Train_005255', 'GOT-10k_Train_005256', 'GOT-10k_Train_005257', 'GOT-10k_Train_005258', 'GOT-10k_Train_005259', 'GOT-10k_Train_005260',</w:t>
      </w:r>
    </w:p>
    <w:p>
      <w:r>
        <w:t>'GOT-10k_Train_005261', 'GOT-10k_Train_005262', 'GOT-10k_Train_005263', 'GOT-10k_Train_005264', 'GOT-10k_Train_005265', 'GOT-10k_Train_005266', 'GOT-10k_Train_005267', 'GOT-10k_Train_005268', 'GOT-10k_Train_005269', 'GOT-10k_Train_005270', 'GOT-10k_Train_005271', 'GOT-10k_Train_005272', 'GOT-10k_Train_005273', 'GOT-10k_Train_005274', 'GOT-10k_Train_005275', 'GOT-10k_Train_005276', 'GOT-10k_Train_005277', 'GOT-10k_Train_005278', 'GOT-10k_Train_005279', 'GOT-10k_Train_005280',</w:t>
      </w:r>
    </w:p>
    <w:p>
      <w:r>
        <w:t>'GOT-10k_Train_005281', 'GOT-10k_Train_005282', 'GOT-10k_Train_005283', 'GOT-10k_Train_005284', 'GOT-10k_Train_005285', 'GOT-10k_Train_005286', 'GOT-10k_Train_005287', 'GOT-10k_Train_005288', 'GOT-10k_Train_005289', 'GOT-10k_Train_005290', 'GOT-10k_Train_005291', 'GOT-10k_Train_005292', 'GOT-10k_Train_005293', 'GOT-10k_Train_005294', 'GOT-10k_Train_005295', 'GOT-10k_Train_005296', 'GOT-10k_Train_005297', 'GOT-10k_Train_005298', 'GOT-10k_Train_005299', 'GOT-10k_Train_005300',</w:t>
      </w:r>
    </w:p>
    <w:p>
      <w:r>
        <w:t>'GOT-10k_Train_005301', 'GOT-10k_Train_005302', 'GOT-10k_Train_005303', 'GOT-10k_Train_005304', 'GOT-10k_Train_005305', 'GOT-10k_Train_005306', 'GOT-10k_Train_005307', 'GOT-10k_Train_005308', 'GOT-10k_Train_005309', 'GOT-10k_Train_005310', 'GOT-10k_Train_005311', 'GOT-10k_Train_005312', 'GOT-10k_Train_005313', 'GOT-10k_Train_005314', 'GOT-10k_Train_005315', 'GOT-10k_Train_005316', 'GOT-10k_Train_005317', 'GOT-10k_Train_005318', 'GOT-10k_Train_005319', 'GOT-10k_Train_005320',</w:t>
      </w:r>
    </w:p>
    <w:p>
      <w:r>
        <w:t>'GOT-10k_Train_005321', 'GOT-10k_Train_005322', 'GOT-10k_Train_005323', 'GOT-10k_Train_005324', 'GOT-10k_Train_005325', 'GOT-10k_Train_005326', 'GOT-10k_Train_005327', 'GOT-10k_Train_005328', 'GOT-10k_Train_005329', 'GOT-10k_Train_005330', 'GOT-10k_Train_005331', 'GOT-10k_Train_005332', 'GOT-10k_Train_005333', 'GOT-10k_Train_005334', 'GOT-10k_Train_005335', 'GOT-10k_Train_005336', 'GOT-10k_Train_005337', 'GOT-10k_Train_005338', 'GOT-10k_Train_005339', 'GOT-10k_Train_005340',</w:t>
      </w:r>
    </w:p>
    <w:p>
      <w:r>
        <w:t>'GOT-10k_Train_005341', 'GOT-10k_Train_005342', 'GOT-10k_Train_005343', 'GOT-10k_Train_005344', 'GOT-10k_Train_005345', 'GOT-10k_Train_005346', 'GOT-10k_Train_005347', 'GOT-10k_Train_005348', 'GOT-10k_Train_005349', 'GOT-10k_Train_005350', 'GOT-10k_Train_005351', 'GOT-10k_Train_005352', 'GOT-10k_Train_005353', 'GOT-10k_Train_005354', 'GOT-10k_Train_005355', 'GOT-10k_Train_005356', 'GOT-10k_Train_005357', 'GOT-10k_Train_005358', 'GOT-10k_Train_005359', 'GOT-10k_Train_005360',</w:t>
      </w:r>
    </w:p>
    <w:p>
      <w:r>
        <w:t>'GOT-10k_Train_005361', 'GOT-10k_Train_005362', 'GOT-10k_Train_005363', 'GOT-10k_Train_005364', 'GOT-10k_Train_005365', 'GOT-10k_Train_005366', 'GOT-10k_Train_005367', 'GOT-10k_Train_005368', 'GOT-10k_Train_005369', 'GOT-10k_Train_005370', 'GOT-10k_Train_005371', 'GOT-10k_Train_005372', 'GOT-10k_Train_005373', 'GOT-10k_Train_005374', 'GOT-10k_Train_005375', 'GOT-10k_Train_005376', 'GOT-10k_Train_005377', 'GOT-10k_Train_005378', 'GOT-10k_Train_005379', 'GOT-10k_Train_005380',</w:t>
      </w:r>
    </w:p>
    <w:p>
      <w:r>
        <w:t>'GOT-10k_Train_005381', 'GOT-10k_Train_005382', 'GOT-10k_Train_005383', 'GOT-10k_Train_005384', 'GOT-10k_Train_005385', 'GOT-10k_Train_005386', 'GOT-10k_Train_005387', 'GOT-10k_Train_005388', 'GOT-10k_Train_005389', 'GOT-10k_Train_005390', 'GOT-10k_Train_005391', 'GOT-10k_Train_005392', 'GOT-10k_Train_005393', 'GOT-10k_Train_005394', 'GOT-10k_Train_005395', 'GOT-10k_Train_005396', 'GOT-10k_Train_005397', 'GOT-10k_Train_005398', 'GOT-10k_Train_005399', 'GOT-10k_Train_005400',</w:t>
      </w:r>
    </w:p>
    <w:p>
      <w:r>
        <w:t>'GOT-10k_Train_005401', 'GOT-10k_Train_005402', 'GOT-10k_Train_005403', 'GOT-10k_Train_005404', 'GOT-10k_Train_005405', 'GOT-10k_Train_005406', 'GOT-10k_Train_005407', 'GOT-10k_Train_005408', 'GOT-10k_Train_005409', 'GOT-10k_Train_005410', 'GOT-10k_Train_005411', 'GOT-10k_Train_005412', 'GOT-10k_Train_005413', 'GOT-10k_Train_005414', 'GOT-10k_Train_005415', 'GOT-10k_Train_005416', 'GOT-10k_Train_005417', 'GOT-10k_Train_005418', 'GOT-10k_Train_005419', 'GOT-10k_Train_005420',</w:t>
      </w:r>
    </w:p>
    <w:p>
      <w:r>
        <w:t>'GOT-10k_Train_005421', 'GOT-10k_Train_005422', 'GOT-10k_Train_005423', 'GOT-10k_Train_005424', 'GOT-10k_Train_005425', 'GOT-10k_Train_005426', 'GOT-10k_Train_005427', 'GOT-10k_Train_005428', 'GOT-10k_Train_005429', 'GOT-10k_Train_005430', 'GOT-10k_Train_005431', 'GOT-10k_Train_005432', 'GOT-10k_Train_005433', 'GOT-10k_Train_005434', 'GOT-10k_Train_005435', 'GOT-10k_Train_005436', 'GOT-10k_Train_005437', 'GOT-10k_Train_005438', 'GOT-10k_Train_005439', 'GOT-10k_Train_005440',</w:t>
      </w:r>
    </w:p>
    <w:p>
      <w:r>
        <w:t>'GOT-10k_Train_005441', 'GOT-10k_Train_005442', 'GOT-10k_Train_005443', 'GOT-10k_Train_005444', 'GOT-10k_Train_005445', 'GOT-10k_Train_005446', 'GOT-10k_Train_005447', 'GOT-10k_Train_005448', 'GOT-10k_Train_005449', 'GOT-10k_Train_005450', 'GOT-10k_Train_005451', 'GOT-10k_Train_005452', 'GOT-10k_Train_005453', 'GOT-10k_Train_005454', 'GOT-10k_Train_005455', 'GOT-10k_Train_005456', 'GOT-10k_Train_005457', 'GOT-10k_Train_005458', 'GOT-10k_Train_005459', 'GOT-10k_Train_005460',</w:t>
      </w:r>
    </w:p>
    <w:p>
      <w:r>
        <w:t>'GOT-10k_Train_005461', 'GOT-10k_Train_005462', 'GOT-10k_Train_005463', 'GOT-10k_Train_005464', 'GOT-10k_Train_005465', 'GOT-10k_Train_005466', 'GOT-10k_Train_005467', 'GOT-10k_Train_005468', 'GOT-10k_Train_005469', 'GOT-10k_Train_005470', 'GOT-10k_Train_005471', 'GOT-10k_Train_005472', 'GOT-10k_Train_005473', 'GOT-10k_Train_005474', 'GOT-10k_Train_005475', 'GOT-10k_Train_005476', 'GOT-10k_Train_005477', 'GOT-10k_Train_005478', 'GOT-10k_Train_005479', 'GOT-10k_Train_005480',</w:t>
      </w:r>
    </w:p>
    <w:p>
      <w:r>
        <w:t>'GOT-10k_Train_005481', 'GOT-10k_Train_005482', 'GOT-10k_Train_005483', 'GOT-10k_Train_005484', 'GOT-10k_Train_005485', 'GOT-10k_Train_005486', 'GOT-10k_Train_005487', 'GOT-10k_Train_005488', 'GOT-10k_Train_005489', 'GOT-10k_Train_005490', 'GOT-10k_Train_005491', 'GOT-10k_Train_005492', 'GOT-10k_Train_005493', 'GOT-10k_Train_005494', 'GOT-10k_Train_005495', 'GOT-10k_Train_005496', 'GOT-10k_Train_005497', 'GOT-10k_Train_005498', 'GOT-10k_Train_005499', 'GOT-10k_Train_005500',</w:t>
      </w:r>
    </w:p>
    <w:p>
      <w:r>
        <w:t>'GOT-10k_Train_005501', 'GOT-10k_Train_005502', 'GOT-10k_Train_005503', 'GOT-10k_Train_005504', 'GOT-10k_Train_005505', 'GOT-10k_Train_005506', 'GOT-10k_Train_005507', 'GOT-10k_Train_005508', 'GOT-10k_Train_005509', 'GOT-10k_Train_005510', 'GOT-10k_Train_005511', 'GOT-10k_Train_005512', 'GOT-10k_Train_005513', 'GOT-10k_Train_005514', 'GOT-10k_Train_005515', 'GOT-10k_Train_005516', 'GOT-10k_Train_005517', 'GOT-10k_Train_005518', 'GOT-10k_Train_005519', 'GOT-10k_Train_005520',</w:t>
      </w:r>
    </w:p>
    <w:p>
      <w:r>
        <w:t>'GOT-10k_Train_005521', 'GOT-10k_Train_005522', 'GOT-10k_Train_005523', 'GOT-10k_Train_005524', 'GOT-10k_Train_005525', 'GOT-10k_Train_005526', 'GOT-10k_Train_005527', 'GOT-10k_Train_005528', 'GOT-10k_Train_005529', 'GOT-10k_Train_005530', 'GOT-10k_Train_005531', 'GOT-10k_Train_005532', 'GOT-10k_Train_005533', 'GOT-10k_Train_005534', 'GOT-10k_Train_005535', 'GOT-10k_Train_005536', 'GOT-10k_Train_005537', 'GOT-10k_Train_005538', 'GOT-10k_Train_005539', 'GOT-10k_Train_005540',</w:t>
      </w:r>
    </w:p>
    <w:p>
      <w:r>
        <w:t>'GOT-10k_Train_005541', 'GOT-10k_Train_005542', 'GOT-10k_Train_005543', 'GOT-10k_Train_005544', 'GOT-10k_Train_005545', 'GOT-10k_Train_005546', 'GOT-10k_Train_005547', 'GOT-10k_Train_005548', 'GOT-10k_Train_005549', 'GOT-10k_Train_005550', 'GOT-10k_Train_005551', 'GOT-10k_Train_005552', 'GOT-10k_Train_005553', 'GOT-10k_Train_005554', 'GOT-10k_Train_005555', 'GOT-10k_Train_005556', 'GOT-10k_Train_005557', 'GOT-10k_Train_005558', 'GOT-10k_Train_005559', 'GOT-10k_Train_005560',</w:t>
      </w:r>
    </w:p>
    <w:p>
      <w:r>
        <w:t>'GOT-10k_Train_005561', 'GOT-10k_Train_005562', 'GOT-10k_Train_005563', 'GOT-10k_Train_005564', 'GOT-10k_Train_005565', 'GOT-10k_Train_005566', 'GOT-10k_Train_005567', 'GOT-10k_Train_005568', 'GOT-10k_Train_005569', 'GOT-10k_Train_005570', 'GOT-10k_Train_005571', 'GOT-10k_Train_005572', 'GOT-10k_Train_005573', 'GOT-10k_Train_005574', 'GOT-10k_Train_005575', 'GOT-10k_Train_005576', 'GOT-10k_Train_005577', 'GOT-10k_Train_005578', 'GOT-10k_Train_005579', 'GOT-10k_Train_005580',</w:t>
      </w:r>
    </w:p>
    <w:p>
      <w:r>
        <w:t>'GOT-10k_Train_005581', 'GOT-10k_Train_005582', 'GOT-10k_Train_005583', 'GOT-10k_Train_005584', 'GOT-10k_Train_005585', 'GOT-10k_Train_005586', 'GOT-10k_Train_005587', 'GOT-10k_Train_005588', 'GOT-10k_Train_005589', 'GOT-10k_Train_005590', 'GOT-10k_Train_005591', 'GOT-10k_Train_005592', 'GOT-10k_Train_005593', 'GOT-10k_Train_005594', 'GOT-10k_Train_005595', 'GOT-10k_Train_005596', 'GOT-10k_Train_005597', 'GOT-10k_Train_005598', 'GOT-10k_Train_005599', 'GOT-10k_Train_005600',</w:t>
      </w:r>
    </w:p>
    <w:p>
      <w:r>
        <w:t>'GOT-10k_Train_005601', 'GOT-10k_Train_005602', 'GOT-10k_Train_005603', 'GOT-10k_Train_005604', 'GOT-10k_Train_005605', 'GOT-10k_Train_005606', 'GOT-10k_Train_005607', 'GOT-10k_Train_005608', 'GOT-10k_Train_005609', 'GOT-10k_Train_005610', 'GOT-10k_Train_005611', 'GOT-10k_Train_005612', 'GOT-10k_Train_005613', 'GOT-10k_Train_005614', 'GOT-10k_Train_005615', 'GOT-10k_Train_005616', 'GOT-10k_Train_005617', 'GOT-10k_Train_005618', 'GOT-10k_Train_005619', 'GOT-10k_Train_005620',</w:t>
      </w:r>
    </w:p>
    <w:p>
      <w:r>
        <w:t>'GOT-10k_Train_005621', 'GOT-10k_Train_005622', 'GOT-10k_Train_005623', 'GOT-10k_Train_005624', 'GOT-10k_Train_005625', 'GOT-10k_Train_005626', 'GOT-10k_Train_005627', 'GOT-10k_Train_005628', 'GOT-10k_Train_005629', 'GOT-10k_Train_005630', 'GOT-10k_Train_005631', 'GOT-10k_Train_005632', 'GOT-10k_Train_005633', 'GOT-10k_Train_005634', 'GOT-10k_Train_005635', 'GOT-10k_Train_005636', 'GOT-10k_Train_005637', 'GOT-10k_Train_005638', 'GOT-10k_Train_005639', 'GOT-10k_Train_005640',</w:t>
      </w:r>
    </w:p>
    <w:p>
      <w:r>
        <w:t>'GOT-10k_Train_005641', 'GOT-10k_Train_005642', 'GOT-10k_Train_005643', 'GOT-10k_Train_005644', 'GOT-10k_Train_005645', 'GOT-10k_Train_005646', 'GOT-10k_Train_005647', 'GOT-10k_Train_005648', 'GOT-10k_Train_005649', 'GOT-10k_Train_005650', 'GOT-10k_Train_005651', 'GOT-10k_Train_005652', 'GOT-10k_Train_005653', 'GOT-10k_Train_005654', 'GOT-10k_Train_005655', 'GOT-10k_Train_005656', 'GOT-10k_Train_005657', 'GOT-10k_Train_005658', 'GOT-10k_Train_005659', 'GOT-10k_Train_005660',</w:t>
      </w:r>
    </w:p>
    <w:p>
      <w:r>
        <w:t>'GOT-10k_Train_005661', 'GOT-10k_Train_005662', 'GOT-10k_Train_005663', 'GOT-10k_Train_005664', 'GOT-10k_Train_005665', 'GOT-10k_Train_005666', 'GOT-10k_Train_005667', 'GOT-10k_Train_005668', 'GOT-10k_Train_005669', 'GOT-10k_Train_005670', 'GOT-10k_Train_005671', 'GOT-10k_Train_005672', 'GOT-10k_Train_005673', 'GOT-10k_Train_005674', 'GOT-10k_Train_005675', 'GOT-10k_Train_005676', 'GOT-10k_Train_005677', 'GOT-10k_Train_005678', 'GOT-10k_Train_005679', 'GOT-10k_Train_005680',</w:t>
      </w:r>
    </w:p>
    <w:p>
      <w:r>
        <w:t>'GOT-10k_Train_005681', 'GOT-10k_Train_005682', 'GOT-10k_Train_005683', 'GOT-10k_Train_005684', 'GOT-10k_Train_005685', 'GOT-10k_Train_005686', 'GOT-10k_Train_005687', 'GOT-10k_Train_005688', 'GOT-10k_Train_005689', 'GOT-10k_Train_005690', 'GOT-10k_Train_005691', 'GOT-10k_Train_005692', 'GOT-10k_Train_005693', 'GOT-10k_Train_005694', 'GOT-10k_Train_005695', 'GOT-10k_Train_005696', 'GOT-10k_Train_005697', 'GOT-10k_Train_005698', 'GOT-10k_Train_005699', 'GOT-10k_Train_005700',</w:t>
      </w:r>
    </w:p>
    <w:p>
      <w:r>
        <w:t>'GOT-10k_Train_005701', 'GOT-10k_Train_005702', 'GOT-10k_Train_005703', 'GOT-10k_Train_005704', 'GOT-10k_Train_005705', 'GOT-10k_Train_005706', 'GOT-10k_Train_005707', 'GOT-10k_Train_005708', 'GOT-10k_Train_005709', 'GOT-10k_Train_005710', 'GOT-10k_Train_005711', 'GOT-10k_Train_005712', 'GOT-10k_Train_005713', 'GOT-10k_Train_005714', 'GOT-10k_Train_005715', 'GOT-10k_Train_005716', 'GOT-10k_Train_005717', 'GOT-10k_Train_005718', 'GOT-10k_Train_005719', 'GOT-10k_Train_005720',</w:t>
      </w:r>
    </w:p>
    <w:p>
      <w:r>
        <w:t>'GOT-10k_Train_005721', 'GOT-10k_Train_005722', 'GOT-10k_Train_005723', 'GOT-10k_Train_005724', 'GOT-10k_Train_005725', 'GOT-10k_Train_005726', 'GOT-10k_Train_005727', 'GOT-10k_Train_005728', 'GOT-10k_Train_005729', 'GOT-10k_Train_005730', 'GOT-10k_Train_005731', 'GOT-10k_Train_005732', 'GOT-10k_Train_005733', 'GOT-10k_Train_005734', 'GOT-10k_Train_005735', 'GOT-10k_Train_005736', 'GOT-10k_Train_005737', 'GOT-10k_Train_005738', 'GOT-10k_Train_005739', 'GOT-10k_Train_005740',</w:t>
      </w:r>
    </w:p>
    <w:p>
      <w:r>
        <w:t>'GOT-10k_Train_005741', 'GOT-10k_Train_005742', 'GOT-10k_Train_005743', 'GOT-10k_Train_005744', 'GOT-10k_Train_005745', 'GOT-10k_Train_005746', 'GOT-10k_Train_005747', 'GOT-10k_Train_005748', 'GOT-10k_Train_005749', 'GOT-10k_Train_005750', 'GOT-10k_Train_005751', 'GOT-10k_Train_005752', 'GOT-10k_Train_005753', 'GOT-10k_Train_005754', 'GOT-10k_Train_005755', 'GOT-10k_Train_005756', 'GOT-10k_Train_005757', 'GOT-10k_Train_005758', 'GOT-10k_Train_005759', 'GOT-10k_Train_005760',</w:t>
      </w:r>
    </w:p>
    <w:p>
      <w:r>
        <w:t>'GOT-10k_Train_005761', 'GOT-10k_Train_005762', 'GOT-10k_Train_005763', 'GOT-10k_Train_005764', 'GOT-10k_Train_005765', 'GOT-10k_Train_005766', 'GOT-10k_Train_005767', 'GOT-10k_Train_005768', 'GOT-10k_Train_005769', 'GOT-10k_Train_005770', 'GOT-10k_Train_005771', 'GOT-10k_Train_005772', 'GOT-10k_Train_005773', 'GOT-10k_Train_005774', 'GOT-10k_Train_005775', 'GOT-10k_Train_005776', 'GOT-10k_Train_005777', 'GOT-10k_Train_005778', 'GOT-10k_Train_005779', 'GOT-10k_Train_005780',</w:t>
      </w:r>
    </w:p>
    <w:p>
      <w:r>
        <w:t>'GOT-10k_Train_005781', 'GOT-10k_Train_005782', 'GOT-10k_Train_005783', 'GOT-10k_Train_005784', 'GOT-10k_Train_005785', 'GOT-10k_Train_005786', 'GOT-10k_Train_005787', 'GOT-10k_Train_005788', 'GOT-10k_Train_005789', 'GOT-10k_Train_005790', 'GOT-10k_Train_005791', 'GOT-10k_Train_005792', 'GOT-10k_Train_005793', 'GOT-10k_Train_005794', 'GOT-10k_Train_005795', 'GOT-10k_Train_005796', 'GOT-10k_Train_005797', 'GOT-10k_Train_005798', 'GOT-10k_Train_005799', 'GOT-10k_Train_005800',</w:t>
      </w:r>
    </w:p>
    <w:p>
      <w:r>
        <w:t>'GOT-10k_Train_005801', 'GOT-10k_Train_005802', 'GOT-10k_Train_005803', 'GOT-10k_Train_005804', 'GOT-10k_Train_005805', 'GOT-10k_Train_005806', 'GOT-10k_Train_005807', 'GOT-10k_Train_005808', 'GOT-10k_Train_005809', 'GOT-10k_Train_005810', 'GOT-10k_Train_005811', 'GOT-10k_Train_005812', 'GOT-10k_Train_005813', 'GOT-10k_Train_005814', 'GOT-10k_Train_005815', 'GOT-10k_Train_005816', 'GOT-10k_Train_005817', 'GOT-10k_Train_005818', 'GOT-10k_Train_005819', 'GOT-10k_Train_005820',</w:t>
      </w:r>
    </w:p>
    <w:p>
      <w:r>
        <w:t>'GOT-10k_Train_005821', 'GOT-10k_Train_005822', 'GOT-10k_Train_005823', 'GOT-10k_Train_005824', 'GOT-10k_Train_005825', 'GOT-10k_Train_005826', 'GOT-10k_Train_005827', 'GOT-10k_Train_005828', 'GOT-10k_Train_005829', 'GOT-10k_Train_005830', 'GOT-10k_Train_005831', 'GOT-10k_Train_005832', 'GOT-10k_Train_005833', 'GOT-10k_Train_005834', 'GOT-10k_Train_005835', 'GOT-10k_Train_005836', 'GOT-10k_Train_005837', 'GOT-10k_Train_005838', 'GOT-10k_Train_005839', 'GOT-10k_Train_005840',</w:t>
      </w:r>
    </w:p>
    <w:p>
      <w:r>
        <w:t>'GOT-10k_Train_005841', 'GOT-10k_Train_005842', 'GOT-10k_Train_005843', 'GOT-10k_Train_005844', 'GOT-10k_Train_005845', 'GOT-10k_Train_005846', 'GOT-10k_Train_005847', 'GOT-10k_Train_005848', 'GOT-10k_Train_005849', 'GOT-10k_Train_005850', 'GOT-10k_Train_005851', 'GOT-10k_Train_005852', 'GOT-10k_Train_005853', 'GOT-10k_Train_005854', 'GOT-10k_Train_005855', 'GOT-10k_Train_005856', 'GOT-10k_Train_005857', 'GOT-10k_Train_005858', 'GOT-10k_Train_005859', 'GOT-10k_Train_005860',</w:t>
      </w:r>
    </w:p>
    <w:p>
      <w:r>
        <w:t>'GOT-10k_Train_005861', 'GOT-10k_Train_005862', 'GOT-10k_Train_005863', 'GOT-10k_Train_005864', 'GOT-10k_Train_005865', 'GOT-10k_Train_005866', 'GOT-10k_Train_005867', 'GOT-10k_Train_005868', 'GOT-10k_Train_005869', 'GOT-10k_Train_005870', 'GOT-10k_Train_005871', 'GOT-10k_Train_005872', 'GOT-10k_Train_005873', 'GOT-10k_Train_005874', 'GOT-10k_Train_005875', 'GOT-10k_Train_005876', 'GOT-10k_Train_005877', 'GOT-10k_Train_005878', 'GOT-10k_Train_005879', 'GOT-10k_Train_005880',</w:t>
      </w:r>
    </w:p>
    <w:p>
      <w:r>
        <w:t>'GOT-10k_Train_005881', 'GOT-10k_Train_005882', 'GOT-10k_Train_005883', 'GOT-10k_Train_005884', 'GOT-10k_Train_005885', 'GOT-10k_Train_005886', 'GOT-10k_Train_005887', 'GOT-10k_Train_005888', 'GOT-10k_Train_005889', 'GOT-10k_Train_005890', 'GOT-10k_Train_005891', 'GOT-10k_Train_005892', 'GOT-10k_Train_005893', 'GOT-10k_Train_005894', 'GOT-10k_Train_005895', 'GOT-10k_Train_005896', 'GOT-10k_Train_005897', 'GOT-10k_Train_005898', 'GOT-10k_Train_005899', 'GOT-10k_Train_005900',</w:t>
      </w:r>
    </w:p>
    <w:p>
      <w:r>
        <w:t>'GOT-10k_Train_005901', 'GOT-10k_Train_005902', 'GOT-10k_Train_005903', 'GOT-10k_Train_005904', 'GOT-10k_Train_005905', 'GOT-10k_Train_005906', 'GOT-10k_Train_005907', 'GOT-10k_Train_005908', 'GOT-10k_Train_005909', 'GOT-10k_Train_005910', 'GOT-10k_Train_005911', 'GOT-10k_Train_005912', 'GOT-10k_Train_005913', 'GOT-10k_Train_005914', 'GOT-10k_Train_005915', 'GOT-10k_Train_005916', 'GOT-10k_Train_005917', 'GOT-10k_Train_005918', 'GOT-10k_Train_005919', 'GOT-10k_Train_005920',</w:t>
      </w:r>
    </w:p>
    <w:p>
      <w:r>
        <w:t>'GOT-10k_Train_005921', 'GOT-10k_Train_005922', 'GOT-10k_Train_005923', 'GOT-10k_Train_005924', 'GOT-10k_Train_005925', 'GOT-10k_Train_005926', 'GOT-10k_Train_005927', 'GOT-10k_Train_005928', 'GOT-10k_Train_005929', 'GOT-10k_Train_005930', 'GOT-10k_Train_005931', 'GOT-10k_Train_005932', 'GOT-10k_Train_005933', 'GOT-10k_Train_005934', 'GOT-10k_Train_005935', 'GOT-10k_Train_005936', 'GOT-10k_Train_005937', 'GOT-10k_Train_005938', 'GOT-10k_Train_005939', 'GOT-10k_Train_005940',</w:t>
      </w:r>
    </w:p>
    <w:p>
      <w:r>
        <w:t>'GOT-10k_Train_005941', 'GOT-10k_Train_005942', 'GOT-10k_Train_005943', 'GOT-10k_Train_005944', 'GOT-10k_Train_005945', 'GOT-10k_Train_005946', 'GOT-10k_Train_005947', 'GOT-10k_Train_005948', 'GOT-10k_Train_005949', 'GOT-10k_Train_005950', 'GOT-10k_Train_005951', 'GOT-10k_Train_005952', 'GOT-10k_Train_005953', 'GOT-10k_Train_005954', 'GOT-10k_Train_005955', 'GOT-10k_Train_005956', 'GOT-10k_Train_005957', 'GOT-10k_Train_005958', 'GOT-10k_Train_005959', 'GOT-10k_Train_005960',</w:t>
      </w:r>
    </w:p>
    <w:p>
      <w:r>
        <w:t>'GOT-10k_Train_005961', 'GOT-10k_Train_005962', 'GOT-10k_Train_005963', 'GOT-10k_Train_005964', 'GOT-10k_Train_005965', 'GOT-10k_Train_005966', 'GOT-10k_Train_005967', 'GOT-10k_Train_005968', 'GOT-10k_Train_005969', 'GOT-10k_Train_005970', 'GOT-10k_Train_005971', 'GOT-10k_Train_005972', 'GOT-10k_Train_005973', 'GOT-10k_Train_005974', 'GOT-10k_Train_005975', 'GOT-10k_Train_005976', 'GOT-10k_Train_005977', 'GOT-10k_Train_005978', 'GOT-10k_Train_005979', 'GOT-10k_Train_005980',</w:t>
      </w:r>
    </w:p>
    <w:p>
      <w:r>
        <w:t>'GOT-10k_Train_005981', 'GOT-10k_Train_005982', 'GOT-10k_Train_005983', 'GOT-10k_Train_005984', 'GOT-10k_Train_005985', 'GOT-10k_Train_005986', 'GOT-10k_Train_005987', 'GOT-10k_Train_005988', 'GOT-10k_Train_005989', 'GOT-10k_Train_005990', 'GOT-10k_Train_005991', 'GOT-10k_Train_005992', 'GOT-10k_Train_005993', 'GOT-10k_Train_005994', 'GOT-10k_Train_005995', 'GOT-10k_Train_005996', 'GOT-10k_Train_005997', 'GOT-10k_Train_005998', 'GOT-10k_Train_005999', 'GOT-10k_Train_006000',</w:t>
      </w:r>
    </w:p>
    <w:p>
      <w:r>
        <w:t>'GOT-10k_Train_006001', 'GOT-10k_Train_006002', 'GOT-10k_Train_006003', 'GOT-10k_Train_006004', 'GOT-10k_Train_006005', 'GOT-10k_Train_006006', 'GOT-10k_Train_006007', 'GOT-10k_Train_006008', 'GOT-10k_Train_006009', 'GOT-10k_Train_006010', 'GOT-10k_Train_006011', 'GOT-10k_Train_006012', 'GOT-10k_Train_006013', 'GOT-10k_Train_006014', 'GOT-10k_Train_006015', 'GOT-10k_Train_006016', 'GOT-10k_Train_006017', 'GOT-10k_Train_006018', 'GOT-10k_Train_006019', 'GOT-10k_Train_006020',</w:t>
      </w:r>
    </w:p>
    <w:p>
      <w:r>
        <w:t>'GOT-10k_Train_006021', 'GOT-10k_Train_006022', 'GOT-10k_Train_006023', 'GOT-10k_Train_006024', 'GOT-10k_Train_006025', 'GOT-10k_Train_006026', 'GOT-10k_Train_006027', 'GOT-10k_Train_006028', 'GOT-10k_Train_006029', 'GOT-10k_Train_006030', 'GOT-10k_Train_006031', 'GOT-10k_Train_006032', 'GOT-10k_Train_006033', 'GOT-10k_Train_006034', 'GOT-10k_Train_006035', 'GOT-10k_Train_006036', 'GOT-10k_Train_006037', 'GOT-10k_Train_006038', 'GOT-10k_Train_006039', 'GOT-10k_Train_006040',</w:t>
      </w:r>
    </w:p>
    <w:p>
      <w:r>
        <w:t>'GOT-10k_Train_006041', 'GOT-10k_Train_006042', 'GOT-10k_Train_006043', 'GOT-10k_Train_006044', 'GOT-10k_Train_006045', 'GOT-10k_Train_006046', 'GOT-10k_Train_006047', 'GOT-10k_Train_006048', 'GOT-10k_Train_006049', 'GOT-10k_Train_006050', 'GOT-10k_Train_006051', 'GOT-10k_Train_006052', 'GOT-10k_Train_006053', 'GOT-10k_Train_006054', 'GOT-10k_Train_006055', 'GOT-10k_Train_006056', 'GOT-10k_Train_006057', 'GOT-10k_Train_006058', 'GOT-10k_Train_006059', 'GOT-10k_Train_006060',</w:t>
      </w:r>
    </w:p>
    <w:p>
      <w:r>
        <w:t>'GOT-10k_Train_006061', 'GOT-10k_Train_006062', 'GOT-10k_Train_006063', 'GOT-10k_Train_006064', 'GOT-10k_Train_006065', 'GOT-10k_Train_006066', 'GOT-10k_Train_006067', 'GOT-10k_Train_006068', 'GOT-10k_Train_006069', 'GOT-10k_Train_006070', 'GOT-10k_Train_006071', 'GOT-10k_Train_006072', 'GOT-10k_Train_006073', 'GOT-10k_Train_006074', 'GOT-10k_Train_006075', 'GOT-10k_Train_006076', 'GOT-10k_Train_006077', 'GOT-10k_Train_006078', 'GOT-10k_Train_006079', 'GOT-10k_Train_006080',</w:t>
      </w:r>
    </w:p>
    <w:p>
      <w:r>
        <w:t>'GOT-10k_Train_006081', 'GOT-10k_Train_006082', 'GOT-10k_Train_006083', 'GOT-10k_Train_006084', 'GOT-10k_Train_006085', 'GOT-10k_Train_006086', 'GOT-10k_Train_006087', 'GOT-10k_Train_006088', 'GOT-10k_Train_006089', 'GOT-10k_Train_006090', 'GOT-10k_Train_006091', 'GOT-10k_Train_006092', 'GOT-10k_Train_006093', 'GOT-10k_Train_006094', 'GOT-10k_Train_006095', 'GOT-10k_Train_006096', 'GOT-10k_Train_006097', 'GOT-10k_Train_006098', 'GOT-10k_Train_006099', 'GOT-10k_Train_006100',</w:t>
      </w:r>
    </w:p>
    <w:p>
      <w:r>
        <w:t>'GOT-10k_Train_006101', 'GOT-10k_Train_006102', 'GOT-10k_Train_006103', 'GOT-10k_Train_006104', 'GOT-10k_Train_006105', 'GOT-10k_Train_006106', 'GOT-10k_Train_006107', 'GOT-10k_Train_006108', 'GOT-10k_Train_006109', 'GOT-10k_Train_006110', 'GOT-10k_Train_006111', 'GOT-10k_Train_006112', 'GOT-10k_Train_006113', 'GOT-10k_Train_006114', 'GOT-10k_Train_006115', 'GOT-10k_Train_006116', 'GOT-10k_Train_006117', 'GOT-10k_Train_006118', 'GOT-10k_Train_006119', 'GOT-10k_Train_006120',</w:t>
      </w:r>
    </w:p>
    <w:p>
      <w:r>
        <w:t>'GOT-10k_Train_006121', 'GOT-10k_Train_006122', 'GOT-10k_Train_006123', 'GOT-10k_Train_006124', 'GOT-10k_Train_006125', 'GOT-10k_Train_006126', 'GOT-10k_Train_006127', 'GOT-10k_Train_006128', 'GOT-10k_Train_006129', 'GOT-10k_Train_006130', 'GOT-10k_Train_006131', 'GOT-10k_Train_006132', 'GOT-10k_Train_006133', 'GOT-10k_Train_006134', 'GOT-10k_Train_006135', 'GOT-10k_Train_006136', 'GOT-10k_Train_006137', 'GOT-10k_Train_006138', 'GOT-10k_Train_006139', 'GOT-10k_Train_006140',</w:t>
      </w:r>
    </w:p>
    <w:p>
      <w:r>
        <w:t>'GOT-10k_Train_006141', 'GOT-10k_Train_006142', 'GOT-10k_Train_006143', 'GOT-10k_Train_006144', 'GOT-10k_Train_006145', 'GOT-10k_Train_006146', 'GOT-10k_Train_006147', 'GOT-10k_Train_006148', 'GOT-10k_Train_006149', 'GOT-10k_Train_006150', 'GOT-10k_Train_006151', 'GOT-10k_Train_006152', 'GOT-10k_Train_006153', 'GOT-10k_Train_006154', 'GOT-10k_Train_006155', 'GOT-10k_Train_006156', 'GOT-10k_Train_006157', 'GOT-10k_Train_006158', 'GOT-10k_Train_006159', 'GOT-10k_Train_006160',</w:t>
      </w:r>
    </w:p>
    <w:p>
      <w:r>
        <w:t>'GOT-10k_Train_006161', 'GOT-10k_Train_006162', 'GOT-10k_Train_006163', 'GOT-10k_Train_006164', 'GOT-10k_Train_006165', 'GOT-10k_Train_006166', 'GOT-10k_Train_006167', 'GOT-10k_Train_006168', 'GOT-10k_Train_006169', 'GOT-10k_Train_006170', 'GOT-10k_Train_006171', 'GOT-10k_Train_006172', 'GOT-10k_Train_006173', 'GOT-10k_Train_006174', 'GOT-10k_Train_006175', 'GOT-10k_Train_006176', 'GOT-10k_Train_006177', 'GOT-10k_Train_006178', 'GOT-10k_Train_006179', 'GOT-10k_Train_006180',</w:t>
      </w:r>
    </w:p>
    <w:p>
      <w:r>
        <w:t>'GOT-10k_Train_006181', 'GOT-10k_Train_006182', 'GOT-10k_Train_006183', 'GOT-10k_Train_006184', 'GOT-10k_Train_006185', 'GOT-10k_Train_006186', 'GOT-10k_Train_006187', 'GOT-10k_Train_006188', 'GOT-10k_Train_006189', 'GOT-10k_Train_006190', 'GOT-10k_Train_006191', 'GOT-10k_Train_006192', 'GOT-10k_Train_006193', 'GOT-10k_Train_006194', 'GOT-10k_Train_006195', 'GOT-10k_Train_006196', 'GOT-10k_Train_006197', 'GOT-10k_Train_006198', 'GOT-10k_Train_006199', 'GOT-10k_Train_006200',</w:t>
      </w:r>
    </w:p>
    <w:p>
      <w:r>
        <w:t>'GOT-10k_Train_006201', 'GOT-10k_Train_006202', 'GOT-10k_Train_006203', 'GOT-10k_Train_006204', 'GOT-10k_Train_006205', 'GOT-10k_Train_006206', 'GOT-10k_Train_006207', 'GOT-10k_Train_006208', 'GOT-10k_Train_006209', 'GOT-10k_Train_006210', 'GOT-10k_Train_006211', 'GOT-10k_Train_006212', 'GOT-10k_Train_006213', 'GOT-10k_Train_006214', 'GOT-10k_Train_006215', 'GOT-10k_Train_006216', 'GOT-10k_Train_006217', 'GOT-10k_Train_006218', 'GOT-10k_Train_006219', 'GOT-10k_Train_006220',</w:t>
      </w:r>
    </w:p>
    <w:p>
      <w:r>
        <w:t>'GOT-10k_Train_006221', 'GOT-10k_Train_006222', 'GOT-10k_Train_006223', 'GOT-10k_Train_006224', 'GOT-10k_Train_006225', 'GOT-10k_Train_006226', 'GOT-10k_Train_006227', 'GOT-10k_Train_006228', 'GOT-10k_Train_006229', 'GOT-10k_Train_006230', 'GOT-10k_Train_006231', 'GOT-10k_Train_006232', 'GOT-10k_Train_006233', 'GOT-10k_Train_006234', 'GOT-10k_Train_006235', 'GOT-10k_Train_006236', 'GOT-10k_Train_006237', 'GOT-10k_Train_006238', 'GOT-10k_Train_006239', 'GOT-10k_Train_006240',</w:t>
      </w:r>
    </w:p>
    <w:p>
      <w:r>
        <w:t>'GOT-10k_Train_006241', 'GOT-10k_Train_006242', 'GOT-10k_Train_006243', 'GOT-10k_Train_006244', 'GOT-10k_Train_006245', 'GOT-10k_Train_006246', 'GOT-10k_Train_006247', 'GOT-10k_Train_006248', 'GOT-10k_Train_006249', 'GOT-10k_Train_006250', 'GOT-10k_Train_006251', 'GOT-10k_Train_006252', 'GOT-10k_Train_006253', 'GOT-10k_Train_006254', 'GOT-10k_Train_006255', 'GOT-10k_Train_006256', 'GOT-10k_Train_006257', 'GOT-10k_Train_006258', 'GOT-10k_Train_006259', 'GOT-10k_Train_006260',</w:t>
      </w:r>
    </w:p>
    <w:p>
      <w:r>
        <w:t>'GOT-10k_Train_006261', 'GOT-10k_Train_006262', 'GOT-10k_Train_006263', 'GOT-10k_Train_006264', 'GOT-10k_Train_006265', 'GOT-10k_Train_006266', 'GOT-10k_Train_006267', 'GOT-10k_Train_006268', 'GOT-10k_Train_006269', 'GOT-10k_Train_006270', 'GOT-10k_Train_006271', 'GOT-10k_Train_006272', 'GOT-10k_Train_006273', 'GOT-10k_Train_006274', 'GOT-10k_Train_006275', 'GOT-10k_Train_006276', 'GOT-10k_Train_006277', 'GOT-10k_Train_006278', 'GOT-10k_Train_006279', 'GOT-10k_Train_006280',</w:t>
      </w:r>
    </w:p>
    <w:p>
      <w:r>
        <w:t>'GOT-10k_Train_006281', 'GOT-10k_Train_006282', 'GOT-10k_Train_006283', 'GOT-10k_Train_006284', 'GOT-10k_Train_006285', 'GOT-10k_Train_006286', 'GOT-10k_Train_006287', 'GOT-10k_Train_006288', 'GOT-10k_Train_006289', 'GOT-10k_Train_006290', 'GOT-10k_Train_006291', 'GOT-10k_Train_006292', 'GOT-10k_Train_006293', 'GOT-10k_Train_006294', 'GOT-10k_Train_006295', 'GOT-10k_Train_006296', 'GOT-10k_Train_006297', 'GOT-10k_Train_006298', 'GOT-10k_Train_006299', 'GOT-10k_Train_006300',</w:t>
      </w:r>
    </w:p>
    <w:p>
      <w:r>
        <w:t>'GOT-10k_Train_006301', 'GOT-10k_Train_006302', 'GOT-10k_Train_006303', 'GOT-10k_Train_006304', 'GOT-10k_Train_006305', 'GOT-10k_Train_006306', 'GOT-10k_Train_006307', 'GOT-10k_Train_006308', 'GOT-10k_Train_006309', 'GOT-10k_Train_006310', 'GOT-10k_Train_006311', 'GOT-10k_Train_006312', 'GOT-10k_Train_006313', 'GOT-10k_Train_006314', 'GOT-10k_Train_006315', 'GOT-10k_Train_006316', 'GOT-10k_Train_006317', 'GOT-10k_Train_006318', 'GOT-10k_Train_006319', 'GOT-10k_Train_006320',</w:t>
      </w:r>
    </w:p>
    <w:p>
      <w:r>
        <w:t>'GOT-10k_Train_006321', 'GOT-10k_Train_006322', 'GOT-10k_Train_006323', 'GOT-10k_Train_006324', 'GOT-10k_Train_006325', 'GOT-10k_Train_006326', 'GOT-10k_Train_006327', 'GOT-10k_Train_006328', 'GOT-10k_Train_006329', 'GOT-10k_Train_006330', 'GOT-10k_Train_006331', 'GOT-10k_Train_006332', 'GOT-10k_Train_006333', 'GOT-10k_Train_006334', 'GOT-10k_Train_006335', 'GOT-10k_Train_006336', 'GOT-10k_Train_006337', 'GOT-10k_Train_006338', 'GOT-10k_Train_006339', 'GOT-10k_Train_006340',</w:t>
      </w:r>
    </w:p>
    <w:p>
      <w:r>
        <w:t>'GOT-10k_Train_006341', 'GOT-10k_Train_006342', 'GOT-10k_Train_006343', 'GOT-10k_Train_006344', 'GOT-10k_Train_006345', 'GOT-10k_Train_006346', 'GOT-10k_Train_006347', 'GOT-10k_Train_006348', 'GOT-10k_Train_006349', 'GOT-10k_Train_006350', 'GOT-10k_Train_006351', 'GOT-10k_Train_006352', 'GOT-10k_Train_006353', 'GOT-10k_Train_006354', 'GOT-10k_Train_006355', 'GOT-10k_Train_006356', 'GOT-10k_Train_006357', 'GOT-10k_Train_006358', 'GOT-10k_Train_006359', 'GOT-10k_Train_006360',</w:t>
      </w:r>
    </w:p>
    <w:p>
      <w:r>
        <w:t>'GOT-10k_Train_006361', 'GOT-10k_Train_006362', 'GOT-10k_Train_006363', 'GOT-10k_Train_006364', 'GOT-10k_Train_006365', 'GOT-10k_Train_006366', 'GOT-10k_Train_006367', 'GOT-10k_Train_006368', 'GOT-10k_Train_006369', 'GOT-10k_Train_006370', 'GOT-10k_Train_006371', 'GOT-10k_Train_006372', 'GOT-10k_Train_006373', 'GOT-10k_Train_006374', 'GOT-10k_Train_006375', 'GOT-10k_Train_006376', 'GOT-10k_Train_006377', 'GOT-10k_Train_006378', 'GOT-10k_Train_006379', 'GOT-10k_Train_006380',</w:t>
      </w:r>
    </w:p>
    <w:p>
      <w:r>
        <w:t>'GOT-10k_Train_006381', 'GOT-10k_Train_006382', 'GOT-10k_Train_006383', 'GOT-10k_Train_006384', 'GOT-10k_Train_006385', 'GOT-10k_Train_006386', 'GOT-10k_Train_006387', 'GOT-10k_Train_006388', 'GOT-10k_Train_006389', 'GOT-10k_Train_006390', 'GOT-10k_Train_006391', 'GOT-10k_Train_006392', 'GOT-10k_Train_006393', 'GOT-10k_Train_006394', 'GOT-10k_Train_006395', 'GOT-10k_Train_006396', 'GOT-10k_Train_006397', 'GOT-10k_Train_006398', 'GOT-10k_Train_006399', 'GOT-10k_Train_006400',</w:t>
      </w:r>
    </w:p>
    <w:p>
      <w:r>
        <w:t>'GOT-10k_Train_006401', 'GOT-10k_Train_006402', 'GOT-10k_Train_006403', 'GOT-10k_Train_006404', 'GOT-10k_Train_006405', 'GOT-10k_Train_006406', 'GOT-10k_Train_006407', 'GOT-10k_Train_006408', 'GOT-10k_Train_006409', 'GOT-10k_Train_006410', 'GOT-10k_Train_006411', 'GOT-10k_Train_006412', 'GOT-10k_Train_006413', 'GOT-10k_Train_006414', 'GOT-10k_Train_006415', 'GOT-10k_Train_006416', 'GOT-10k_Train_006417', 'GOT-10k_Train_006418', 'GOT-10k_Train_006419', 'GOT-10k_Train_006420',</w:t>
      </w:r>
    </w:p>
    <w:p>
      <w:r>
        <w:t>'GOT-10k_Train_006421', 'GOT-10k_Train_006422', 'GOT-10k_Train_006423', 'GOT-10k_Train_006424', 'GOT-10k_Train_006425', 'GOT-10k_Train_006426', 'GOT-10k_Train_006427', 'GOT-10k_Train_006428', 'GOT-10k_Train_006429', 'GOT-10k_Train_006430', 'GOT-10k_Train_006431', 'GOT-10k_Train_006432', 'GOT-10k_Train_006433', 'GOT-10k_Train_006434', 'GOT-10k_Train_006435', 'GOT-10k_Train_006436', 'GOT-10k_Train_006437', 'GOT-10k_Train_006438', 'GOT-10k_Train_006439', 'GOT-10k_Train_006440',</w:t>
      </w:r>
    </w:p>
    <w:p>
      <w:r>
        <w:t>'GOT-10k_Train_006441', 'GOT-10k_Train_006442', 'GOT-10k_Train_006443', 'GOT-10k_Train_006444', 'GOT-10k_Train_006445', 'GOT-10k_Train_006446', 'GOT-10k_Train_006447', 'GOT-10k_Train_006448', 'GOT-10k_Train_006449', 'GOT-10k_Train_006450', 'GOT-10k_Train_006451', 'GOT-10k_Train_006452', 'GOT-10k_Train_006453', 'GOT-10k_Train_006454', 'GOT-10k_Train_006455', 'GOT-10k_Train_006456', 'GOT-10k_Train_006457', 'GOT-10k_Train_006458', 'GOT-10k_Train_006459', 'GOT-10k_Train_006460',</w:t>
      </w:r>
    </w:p>
    <w:p>
      <w:r>
        <w:t>'GOT-10k_Train_006461', 'GOT-10k_Train_006462', 'GOT-10k_Train_006463', 'GOT-10k_Train_006464', 'GOT-10k_Train_006465', 'GOT-10k_Train_006466', 'GOT-10k_Train_006467', 'GOT-10k_Train_006468', 'GOT-10k_Train_006469', 'GOT-10k_Train_006470', 'GOT-10k_Train_006471', 'GOT-10k_Train_006472', 'GOT-10k_Train_006473', 'GOT-10k_Train_006474', 'GOT-10k_Train_006475', 'GOT-10k_Train_006476', 'GOT-10k_Train_006477', 'GOT-10k_Train_006478', 'GOT-10k_Train_006479', 'GOT-10k_Train_006480',</w:t>
      </w:r>
    </w:p>
    <w:p>
      <w:r>
        <w:t>'GOT-10k_Train_006481', 'GOT-10k_Train_006482', 'GOT-10k_Train_006483', 'GOT-10k_Train_006484', 'GOT-10k_Train_006485', 'GOT-10k_Train_006486', 'GOT-10k_Train_006487', 'GOT-10k_Train_006488', 'GOT-10k_Train_006489', 'GOT-10k_Train_006490', 'GOT-10k_Train_006491', 'GOT-10k_Train_006492', 'GOT-10k_Train_006493', 'GOT-10k_Train_006494', 'GOT-10k_Train_006495', 'GOT-10k_Train_006496', 'GOT-10k_Train_006497', 'GOT-10k_Train_006498', 'GOT-10k_Train_006499', 'GOT-10k_Train_006500',</w:t>
      </w:r>
    </w:p>
    <w:p>
      <w:r>
        <w:t>'GOT-10k_Train_006501', 'GOT-10k_Train_006502', 'GOT-10k_Train_006503', 'GOT-10k_Train_006504', 'GOT-10k_Train_006505', 'GOT-10k_Train_006506', 'GOT-10k_Train_006507', 'GOT-10k_Train_006508', 'GOT-10k_Train_006509', 'GOT-10k_Train_006510', 'GOT-10k_Train_006511', 'GOT-10k_Train_006512', 'GOT-10k_Train_006513', 'GOT-10k_Train_006514', 'GOT-10k_Train_006515', 'GOT-10k_Train_006516', 'GOT-10k_Train_006517', 'GOT-10k_Train_006518', 'GOT-10k_Train_006519', 'GOT-10k_Train_006520',</w:t>
      </w:r>
    </w:p>
    <w:p>
      <w:r>
        <w:t>'GOT-10k_Train_006521', 'GOT-10k_Train_006522', 'GOT-10k_Train_006523', 'GOT-10k_Train_006524', 'GOT-10k_Train_006525', 'GOT-10k_Train_006526', 'GOT-10k_Train_006527', 'GOT-10k_Train_006528', 'GOT-10k_Train_006529', 'GOT-10k_Train_006530', 'GOT-10k_Train_006531', 'GOT-10k_Train_006532', 'GOT-10k_Train_006533', 'GOT-10k_Train_006534', 'GOT-10k_Train_006535', 'GOT-10k_Train_006536', 'GOT-10k_Train_006537', 'GOT-10k_Train_006538', 'GOT-10k_Train_006539', 'GOT-10k_Train_006540',</w:t>
      </w:r>
    </w:p>
    <w:p>
      <w:r>
        <w:t>'GOT-10k_Train_006541', 'GOT-10k_Train_006542', 'GOT-10k_Train_006543', 'GOT-10k_Train_006544', 'GOT-10k_Train_006545', 'GOT-10k_Train_006546', 'GOT-10k_Train_006547', 'GOT-10k_Train_006548', 'GOT-10k_Train_006549', 'GOT-10k_Train_006550', 'GOT-10k_Train_006551', 'GOT-10k_Train_006552', 'GOT-10k_Train_006553', 'GOT-10k_Train_006554', 'GOT-10k_Train_006555', 'GOT-10k_Train_006556', 'GOT-10k_Train_006557', 'GOT-10k_Train_006558', 'GOT-10k_Train_006559', 'GOT-10k_Train_006560',</w:t>
      </w:r>
    </w:p>
    <w:p>
      <w:r>
        <w:t>'GOT-10k_Train_006561', 'GOT-10k_Train_006562', 'GOT-10k_Train_006563', 'GOT-10k_Train_006564', 'GOT-10k_Train_006565', 'GOT-10k_Train_006566', 'GOT-10k_Train_006567', 'GOT-10k_Train_006568', 'GOT-10k_Train_006569', 'GOT-10k_Train_006570', 'GOT-10k_Train_006571', 'GOT-10k_Train_006572', 'GOT-10k_Train_006573', 'GOT-10k_Train_006574', 'GOT-10k_Train_006575', 'GOT-10k_Train_006576', 'GOT-10k_Train_006577', 'GOT-10k_Train_006578', 'GOT-10k_Train_006579', 'GOT-10k_Train_006580',</w:t>
      </w:r>
    </w:p>
    <w:p>
      <w:r>
        <w:t>'GOT-10k_Train_006581', 'GOT-10k_Train_006582', 'GOT-10k_Train_006583', 'GOT-10k_Train_006584', 'GOT-10k_Train_006585', 'GOT-10k_Train_006586', 'GOT-10k_Train_006587', 'GOT-10k_Train_006588', 'GOT-10k_Train_006589', 'GOT-10k_Train_006590', 'GOT-10k_Train_006591', 'GOT-10k_Train_006592', 'GOT-10k_Train_006593', 'GOT-10k_Train_006594', 'GOT-10k_Train_006595', 'GOT-10k_Train_006596', 'GOT-10k_Train_006597', 'GOT-10k_Train_006598', 'GOT-10k_Train_006599', 'GOT-10k_Train_006600',</w:t>
      </w:r>
    </w:p>
    <w:p>
      <w:r>
        <w:t>'GOT-10k_Train_006601', 'GOT-10k_Train_006602', 'GOT-10k_Train_006603', 'GOT-10k_Train_006604', 'GOT-10k_Train_006605', 'GOT-10k_Train_006606', 'GOT-10k_Train_006607', 'GOT-10k_Train_006608', 'GOT-10k_Train_006609', 'GOT-10k_Train_006610', 'GOT-10k_Train_006611', 'GOT-10k_Train_006612', 'GOT-10k_Train_006613', 'GOT-10k_Train_006614', 'GOT-10k_Train_006615', 'GOT-10k_Train_006616', 'GOT-10k_Train_006617', 'GOT-10k_Train_006618', 'GOT-10k_Train_006619', 'GOT-10k_Train_006620',</w:t>
      </w:r>
    </w:p>
    <w:p>
      <w:r>
        <w:t>'GOT-10k_Train_006621', 'GOT-10k_Train_006622', 'GOT-10k_Train_006623', 'GOT-10k_Train_006624', 'GOT-10k_Train_006625', 'GOT-10k_Train_006626', 'GOT-10k_Train_006627', 'GOT-10k_Train_006628', 'GOT-10k_Train_006629', 'GOT-10k_Train_006630', 'GOT-10k_Train_006631', 'GOT-10k_Train_006632', 'GOT-10k_Train_006633', 'GOT-10k_Train_006634', 'GOT-10k_Train_006635', 'GOT-10k_Train_006636', 'GOT-10k_Train_006637', 'GOT-10k_Train_006638', 'GOT-10k_Train_006639', 'GOT-10k_Train_006640',</w:t>
      </w:r>
    </w:p>
    <w:p>
      <w:r>
        <w:t>'GOT-10k_Train_006641', 'GOT-10k_Train_006642', 'GOT-10k_Train_006643', 'GOT-10k_Train_006644', 'GOT-10k_Train_006645', 'GOT-10k_Train_006646', 'GOT-10k_Train_006647', 'GOT-10k_Train_006648', 'GOT-10k_Train_006649', 'GOT-10k_Train_006650', 'GOT-10k_Train_006651', 'GOT-10k_Train_006652', 'GOT-10k_Train_006653', 'GOT-10k_Train_006654', 'GOT-10k_Train_006655', 'GOT-10k_Train_006656', 'GOT-10k_Train_006657', 'GOT-10k_Train_006658', 'GOT-10k_Train_006659', 'GOT-10k_Train_006660',</w:t>
      </w:r>
    </w:p>
    <w:p>
      <w:r>
        <w:t>'GOT-10k_Train_006661', 'GOT-10k_Train_006662', 'GOT-10k_Train_006663', 'GOT-10k_Train_006664', 'GOT-10k_Train_006665', 'GOT-10k_Train_006666', 'GOT-10k_Train_006667', 'GOT-10k_Train_006668', 'GOT-10k_Train_006669', 'GOT-10k_Train_006670', 'GOT-10k_Train_006671', 'GOT-10k_Train_006672', 'GOT-10k_Train_006673', 'GOT-10k_Train_006674', 'GOT-10k_Train_006675', 'GOT-10k_Train_006676', 'GOT-10k_Train_006677', 'GOT-10k_Train_006678', 'GOT-10k_Train_006679', 'GOT-10k_Train_006680',</w:t>
      </w:r>
    </w:p>
    <w:p>
      <w:r>
        <w:t>'GOT-10k_Train_006681', 'GOT-10k_Train_006682', 'GOT-10k_Train_006683', 'GOT-10k_Train_006684', 'GOT-10k_Train_006685', 'GOT-10k_Train_006686', 'GOT-10k_Train_006687', 'GOT-10k_Train_006688', 'GOT-10k_Train_006689', 'GOT-10k_Train_006690', 'GOT-10k_Train_006691', 'GOT-10k_Train_006692', 'GOT-10k_Train_006693', 'GOT-10k_Train_006694', 'GOT-10k_Train_006695', 'GOT-10k_Train_006696', 'GOT-10k_Train_006697', 'GOT-10k_Train_006698', 'GOT-10k_Train_006699', 'GOT-10k_Train_006700',</w:t>
      </w:r>
    </w:p>
    <w:p>
      <w:r>
        <w:t>'GOT-10k_Train_006701', 'GOT-10k_Train_006702', 'GOT-10k_Train_006703', 'GOT-10k_Train_006704', 'GOT-10k_Train_006705', 'GOT-10k_Train_006706', 'GOT-10k_Train_006707', 'GOT-10k_Train_006708', 'GOT-10k_Train_006709', 'GOT-10k_Train_006710', 'GOT-10k_Train_006711', 'GOT-10k_Train_006712', 'GOT-10k_Train_006713', 'GOT-10k_Train_006714', 'GOT-10k_Train_006715', 'GOT-10k_Train_006716', 'GOT-10k_Train_006717', 'GOT-10k_Train_006718', 'GOT-10k_Train_006719', 'GOT-10k_Train_006720',</w:t>
      </w:r>
    </w:p>
    <w:p>
      <w:r>
        <w:t>'GOT-10k_Train_006721', 'GOT-10k_Train_006722', 'GOT-10k_Train_006723', 'GOT-10k_Train_006724', 'GOT-10k_Train_006725', 'GOT-10k_Train_006726', 'GOT-10k_Train_006727', 'GOT-10k_Train_006728', 'GOT-10k_Train_006729', 'GOT-10k_Train_006730', 'GOT-10k_Train_006731', 'GOT-10k_Train_006732', 'GOT-10k_Train_006733', 'GOT-10k_Train_006734', 'GOT-10k_Train_006735', 'GOT-10k_Train_006736', 'GOT-10k_Train_006737', 'GOT-10k_Train_006738', 'GOT-10k_Train_006739', 'GOT-10k_Train_006740',</w:t>
      </w:r>
    </w:p>
    <w:p>
      <w:r>
        <w:t>'GOT-10k_Train_006741', 'GOT-10k_Train_006742', 'GOT-10k_Train_006743', 'GOT-10k_Train_006744', 'GOT-10k_Train_006745', 'GOT-10k_Train_006746', 'GOT-10k_Train_006747', 'GOT-10k_Train_006748', 'GOT-10k_Train_006749', 'GOT-10k_Train_006750', 'GOT-10k_Train_006751', 'GOT-10k_Train_006752', 'GOT-10k_Train_006753', 'GOT-10k_Train_006754', 'GOT-10k_Train_006755', 'GOT-10k_Train_006756', 'GOT-10k_Train_006757', 'GOT-10k_Train_006758', 'GOT-10k_Train_006759', 'GOT-10k_Train_006760',</w:t>
      </w:r>
    </w:p>
    <w:p>
      <w:r>
        <w:t>'GOT-10k_Train_006761', 'GOT-10k_Train_006762', 'GOT-10k_Train_006763', 'GOT-10k_Train_006764', 'GOT-10k_Train_006765', 'GOT-10k_Train_006766', 'GOT-10k_Train_006767', 'GOT-10k_Train_006768', 'GOT-10k_Train_006769', 'GOT-10k_Train_006770', 'GOT-10k_Train_006771', 'GOT-10k_Train_006772', 'GOT-10k_Train_006773', 'GOT-10k_Train_006774', 'GOT-10k_Train_006775', 'GOT-10k_Train_006776', 'GOT-10k_Train_006777', 'GOT-10k_Train_006778', 'GOT-10k_Train_006779', 'GOT-10k_Train_006780',</w:t>
      </w:r>
    </w:p>
    <w:p>
      <w:r>
        <w:t>'GOT-10k_Train_006781', 'GOT-10k_Train_006782', 'GOT-10k_Train_006783', 'GOT-10k_Train_006784', 'GOT-10k_Train_006785', 'GOT-10k_Train_006786', 'GOT-10k_Train_006787', 'GOT-10k_Train_006788', 'GOT-10k_Train_006789', 'GOT-10k_Train_006790', 'GOT-10k_Train_006791', 'GOT-10k_Train_006792', 'GOT-10k_Train_006793', 'GOT-10k_Train_006794', 'GOT-10k_Train_006795', 'GOT-10k_Train_006796', 'GOT-10k_Train_006797', 'GOT-10k_Train_006798', 'GOT-10k_Train_006799', 'GOT-10k_Train_006800',</w:t>
      </w:r>
    </w:p>
    <w:p>
      <w:r>
        <w:t>'GOT-10k_Train_006801', 'GOT-10k_Train_006802', 'GOT-10k_Train_006803', 'GOT-10k_Train_006804', 'GOT-10k_Train_006805', 'GOT-10k_Train_006806', 'GOT-10k_Train_006807', 'GOT-10k_Train_006808', 'GOT-10k_Train_006809', 'GOT-10k_Train_006810', 'GOT-10k_Train_006811', 'GOT-10k_Train_006812', 'GOT-10k_Train_006813', 'GOT-10k_Train_006814', 'GOT-10k_Train_006815', 'GOT-10k_Train_006816', 'GOT-10k_Train_006817', 'GOT-10k_Train_006818', 'GOT-10k_Train_006819', 'GOT-10k_Train_006820',</w:t>
      </w:r>
    </w:p>
    <w:p>
      <w:r>
        <w:t>'GOT-10k_Train_006821', 'GOT-10k_Train_006822', 'GOT-10k_Train_006823', 'GOT-10k_Train_006824', 'GOT-10k_Train_006825', 'GOT-10k_Train_006826', 'GOT-10k_Train_006827', 'GOT-10k_Train_006828', 'GOT-10k_Train_006829', 'GOT-10k_Train_006830', 'GOT-10k_Train_006831', 'GOT-10k_Train_006832', 'GOT-10k_Train_006833', 'GOT-10k_Train_006834', 'GOT-10k_Train_006835', 'GOT-10k_Train_006836', 'GOT-10k_Train_006837', 'GOT-10k_Train_006838', 'GOT-10k_Train_006839', 'GOT-10k_Train_006840',</w:t>
      </w:r>
    </w:p>
    <w:p>
      <w:r>
        <w:t>'GOT-10k_Train_006841', 'GOT-10k_Train_006842', 'GOT-10k_Train_006843', 'GOT-10k_Train_006844', 'GOT-10k_Train_006845', 'GOT-10k_Train_006846', 'GOT-10k_Train_006847', 'GOT-10k_Train_006848', 'GOT-10k_Train_006849', 'GOT-10k_Train_006850', 'GOT-10k_Train_006851', 'GOT-10k_Train_006852', 'GOT-10k_Train_006853', 'GOT-10k_Train_006854', 'GOT-10k_Train_006855', 'GOT-10k_Train_006856', 'GOT-10k_Train_006857', 'GOT-10k_Train_006858', 'GOT-10k_Train_006859', 'GOT-10k_Train_006860',</w:t>
      </w:r>
    </w:p>
    <w:p>
      <w:r>
        <w:t>'GOT-10k_Train_006861', 'GOT-10k_Train_006862', 'GOT-10k_Train_006863', 'GOT-10k_Train_006864', 'GOT-10k_Train_006865', 'GOT-10k_Train_006866', 'GOT-10k_Train_006867', 'GOT-10k_Train_006868', 'GOT-10k_Train_006869', 'GOT-10k_Train_006870', 'GOT-10k_Train_006871', 'GOT-10k_Train_006872', 'GOT-10k_Train_006873', 'GOT-10k_Train_006874', 'GOT-10k_Train_006875', 'GOT-10k_Train_006876', 'GOT-10k_Train_006877', 'GOT-10k_Train_006878', 'GOT-10k_Train_006879', 'GOT-10k_Train_006880',</w:t>
      </w:r>
    </w:p>
    <w:p>
      <w:r>
        <w:t>'GOT-10k_Train_006881', 'GOT-10k_Train_006882', 'GOT-10k_Train_006883', 'GOT-10k_Train_006884', 'GOT-10k_Train_006885', 'GOT-10k_Train_006886', 'GOT-10k_Train_006887', 'GOT-10k_Train_006888', 'GOT-10k_Train_006889', 'GOT-10k_Train_006890', 'GOT-10k_Train_006891', 'GOT-10k_Train_006892', 'GOT-10k_Train_006893', 'GOT-10k_Train_006894', 'GOT-10k_Train_006895', 'GOT-10k_Train_006896', 'GOT-10k_Train_006897', 'GOT-10k_Train_006898', 'GOT-10k_Train_006899', 'GOT-10k_Train_006900',</w:t>
      </w:r>
    </w:p>
    <w:p>
      <w:r>
        <w:t>'GOT-10k_Train_006901', 'GOT-10k_Train_006902', 'GOT-10k_Train_006903', 'GOT-10k_Train_006904', 'GOT-10k_Train_006905', 'GOT-10k_Train_006906', 'GOT-10k_Train_006907', 'GOT-10k_Train_006908', 'GOT-10k_Train_006909', 'GOT-10k_Train_006910', 'GOT-10k_Train_006911', 'GOT-10k_Train_006912', 'GOT-10k_Train_006913', 'GOT-10k_Train_006914', 'GOT-10k_Train_006915', 'GOT-10k_Train_006916', 'GOT-10k_Train_006917', 'GOT-10k_Train_006918', 'GOT-10k_Train_006919', 'GOT-10k_Train_006920',</w:t>
      </w:r>
    </w:p>
    <w:p>
      <w:r>
        <w:t>'GOT-10k_Train_006921', 'GOT-10k_Train_006922', 'GOT-10k_Train_006923', 'GOT-10k_Train_006924', 'GOT-10k_Train_006925', 'GOT-10k_Train_006926', 'GOT-10k_Train_006927', 'GOT-10k_Train_006928', 'GOT-10k_Train_006929', 'GOT-10k_Train_006930', 'GOT-10k_Train_006931', 'GOT-10k_Train_006932', 'GOT-10k_Train_006933', 'GOT-10k_Train_006934', 'GOT-10k_Train_006935', 'GOT-10k_Train_006936', 'GOT-10k_Train_006937', 'GOT-10k_Train_006938', 'GOT-10k_Train_006939', 'GOT-10k_Train_006940',</w:t>
      </w:r>
    </w:p>
    <w:p>
      <w:r>
        <w:t>'GOT-10k_Train_006941', 'GOT-10k_Train_006942', 'GOT-10k_Train_006943', 'GOT-10k_Train_006944', 'GOT-10k_Train_006945', 'GOT-10k_Train_006946', 'GOT-10k_Train_006947', 'GOT-10k_Train_006948', 'GOT-10k_Train_006949', 'GOT-10k_Train_006950', 'GOT-10k_Train_006951', 'GOT-10k_Train_006952', 'GOT-10k_Train_006953', 'GOT-10k_Train_006954', 'GOT-10k_Train_006955', 'GOT-10k_Train_006956', 'GOT-10k_Train_006957', 'GOT-10k_Train_006958', 'GOT-10k_Train_006959', 'GOT-10k_Train_006960',</w:t>
      </w:r>
    </w:p>
    <w:p>
      <w:r>
        <w:t>'GOT-10k_Train_006961', 'GOT-10k_Train_006962', 'GOT-10k_Train_006963', 'GOT-10k_Train_006964', 'GOT-10k_Train_006965', 'GOT-10k_Train_006966', 'GOT-10k_Train_006967', 'GOT-10k_Train_006968', 'GOT-10k_Train_006969', 'GOT-10k_Train_006970', 'GOT-10k_Train_006971', 'GOT-10k_Train_006972', 'GOT-10k_Train_006973', 'GOT-10k_Train_006974', 'GOT-10k_Train_006975', 'GOT-10k_Train_006976', 'GOT-10k_Train_006977', 'GOT-10k_Train_006978', 'GOT-10k_Train_006979', 'GOT-10k_Train_006980',</w:t>
      </w:r>
    </w:p>
    <w:p>
      <w:r>
        <w:t>'GOT-10k_Train_006981', 'GOT-10k_Train_006982', 'GOT-10k_Train_006983', 'GOT-10k_Train_006984', 'GOT-10k_Train_006985', 'GOT-10k_Train_006986', 'GOT-10k_Train_006987', 'GOT-10k_Train_006988', 'GOT-10k_Train_006989', 'GOT-10k_Train_006990', 'GOT-10k_Train_006991', 'GOT-10k_Train_006992', 'GOT-10k_Train_006993', 'GOT-10k_Train_006994', 'GOT-10k_Train_006995', 'GOT-10k_Train_006996', 'GOT-10k_Train_006997', 'GOT-10k_Train_006998', 'GOT-10k_Train_006999', 'GOT-10k_Train_007000',</w:t>
      </w:r>
    </w:p>
    <w:p>
      <w:r>
        <w:t>'GOT-10k_Train_007001', 'GOT-10k_Train_007002', 'GOT-10k_Train_007003', 'GOT-10k_Train_007004', 'GOT-10k_Train_007005', 'GOT-10k_Train_007006', 'GOT-10k_Train_007007', 'GOT-10k_Train_007008', 'GOT-10k_Train_007009', 'GOT-10k_Train_007010', 'GOT-10k_Train_007011', 'GOT-10k_Train_007012', 'GOT-10k_Train_007013', 'GOT-10k_Train_007014', 'GOT-10k_Train_007015', 'GOT-10k_Train_007016', 'GOT-10k_Train_007017', 'GOT-10k_Train_007018', 'GOT-10k_Train_007019', 'GOT-10k_Train_007020',</w:t>
      </w:r>
    </w:p>
    <w:p>
      <w:r>
        <w:t>'GOT-10k_Train_007021', 'GOT-10k_Train_007022', 'GOT-10k_Train_007023', 'GOT-10k_Train_007024', 'GOT-10k_Train_007025', 'GOT-10k_Train_007026', 'GOT-10k_Train_007027', 'GOT-10k_Train_007028', 'GOT-10k_Train_007029', 'GOT-10k_Train_007030', 'GOT-10k_Train_007031', 'GOT-10k_Train_007032', 'GOT-10k_Train_007033', 'GOT-10k_Train_007034', 'GOT-10k_Train_007035', 'GOT-10k_Train_007036', 'GOT-10k_Train_007037', 'GOT-10k_Train_007038', 'GOT-10k_Train_007039', 'GOT-10k_Train_007040',</w:t>
      </w:r>
    </w:p>
    <w:p>
      <w:r>
        <w:t>'GOT-10k_Train_007041', 'GOT-10k_Train_007042', 'GOT-10k_Train_007043', 'GOT-10k_Train_007044', 'GOT-10k_Train_007045', 'GOT-10k_Train_007046', 'GOT-10k_Train_007047', 'GOT-10k_Train_007048', 'GOT-10k_Train_007049', 'GOT-10k_Train_007050', 'GOT-10k_Train_007051', 'GOT-10k_Train_007052', 'GOT-10k_Train_007053', 'GOT-10k_Train_007054', 'GOT-10k_Train_007055', 'GOT-10k_Train_007056', 'GOT-10k_Train_007057', 'GOT-10k_Train_007058', 'GOT-10k_Train_007059', 'GOT-10k_Train_007060',</w:t>
      </w:r>
    </w:p>
    <w:p>
      <w:r>
        <w:t>'GOT-10k_Train_007061', 'GOT-10k_Train_007062', 'GOT-10k_Train_007063', 'GOT-10k_Train_007064', 'GOT-10k_Train_007065', 'GOT-10k_Train_007066', 'GOT-10k_Train_007067', 'GOT-10k_Train_007068', 'GOT-10k_Train_007069', 'GOT-10k_Train_007070', 'GOT-10k_Train_007071', 'GOT-10k_Train_007072', 'GOT-10k_Train_007073', 'GOT-10k_Train_007074', 'GOT-10k_Train_007075', 'GOT-10k_Train_007076', 'GOT-10k_Train_007077', 'GOT-10k_Train_007078', 'GOT-10k_Train_007079', 'GOT-10k_Train_007080',</w:t>
      </w:r>
    </w:p>
    <w:p>
      <w:r>
        <w:t>'GOT-10k_Train_007081', 'GOT-10k_Train_007082', 'GOT-10k_Train_007083', 'GOT-10k_Train_007084', 'GOT-10k_Train_007085', 'GOT-10k_Train_007086', 'GOT-10k_Train_007087', 'GOT-10k_Train_007088', 'GOT-10k_Train_007089', 'GOT-10k_Train_007090', 'GOT-10k_Train_007091', 'GOT-10k_Train_007092', 'GOT-10k_Train_007093', 'GOT-10k_Train_007094', 'GOT-10k_Train_007095', 'GOT-10k_Train_007096', 'GOT-10k_Train_007097', 'GOT-10k_Train_007098', 'GOT-10k_Train_007099', 'GOT-10k_Train_007100',</w:t>
      </w:r>
    </w:p>
    <w:p>
      <w:r>
        <w:t>'GOT-10k_Train_007101', 'GOT-10k_Train_007102', 'GOT-10k_Train_007103', 'GOT-10k_Train_007104', 'GOT-10k_Train_007105', 'GOT-10k_Train_007106', 'GOT-10k_Train_007107', 'GOT-10k_Train_007108', 'GOT-10k_Train_007109', 'GOT-10k_Train_007110', 'GOT-10k_Train_007111', 'GOT-10k_Train_007112', 'GOT-10k_Train_007113', 'GOT-10k_Train_007114', 'GOT-10k_Train_007115', 'GOT-10k_Train_007116', 'GOT-10k_Train_007117', 'GOT-10k_Train_007118', 'GOT-10k_Train_007119', 'GOT-10k_Train_007120',</w:t>
      </w:r>
    </w:p>
    <w:p>
      <w:r>
        <w:t>'GOT-10k_Train_007121', 'GOT-10k_Train_007122', 'GOT-10k_Train_007123', 'GOT-10k_Train_007124', 'GOT-10k_Train_007125', 'GOT-10k_Train_007126', 'GOT-10k_Train_007127', 'GOT-10k_Train_007128', 'GOT-10k_Train_007129', 'GOT-10k_Train_007130', 'GOT-10k_Train_007131', 'GOT-10k_Train_007132', 'GOT-10k_Train_007133', 'GOT-10k_Train_007134', 'GOT-10k_Train_007135', 'GOT-10k_Train_007136', 'GOT-10k_Train_007137', 'GOT-10k_Train_007138', 'GOT-10k_Train_007139', 'GOT-10k_Train_007140',</w:t>
      </w:r>
    </w:p>
    <w:p>
      <w:r>
        <w:t>'GOT-10k_Train_007141', 'GOT-10k_Train_007142', 'GOT-10k_Train_007143', 'GOT-10k_Train_007144', 'GOT-10k_Train_007145', 'GOT-10k_Train_007146', 'GOT-10k_Train_007147', 'GOT-10k_Train_007148', 'GOT-10k_Train_007149', 'GOT-10k_Train_007150', 'GOT-10k_Train_007151', 'GOT-10k_Train_007152', 'GOT-10k_Train_007153', 'GOT-10k_Train_007154', 'GOT-10k_Train_007155', 'GOT-10k_Train_007156', 'GOT-10k_Train_007157', 'GOT-10k_Train_007158', 'GOT-10k_Train_007159', 'GOT-10k_Train_007160',</w:t>
      </w:r>
    </w:p>
    <w:p>
      <w:r>
        <w:t>'GOT-10k_Train_007161', 'GOT-10k_Train_007162', 'GOT-10k_Train_007163', 'GOT-10k_Train_007164', 'GOT-10k_Train_007165', 'GOT-10k_Train_007166', 'GOT-10k_Train_007167', 'GOT-10k_Train_007168', 'GOT-10k_Train_007169', 'GOT-10k_Train_007170', 'GOT-10k_Train_007171', 'GOT-10k_Train_007172', 'GOT-10k_Train_007173', 'GOT-10k_Train_007174', 'GOT-10k_Train_007175', 'GOT-10k_Train_007176', 'GOT-10k_Train_007177', 'GOT-10k_Train_007178', 'GOT-10k_Train_007179', 'GOT-10k_Train_007180',</w:t>
      </w:r>
    </w:p>
    <w:p>
      <w:r>
        <w:t>'GOT-10k_Train_007181', 'GOT-10k_Train_007182', 'GOT-10k_Train_007183', 'GOT-10k_Train_007184', 'GOT-10k_Train_007185', 'GOT-10k_Train_007186', 'GOT-10k_Train_007187', 'GOT-10k_Train_007188', 'GOT-10k_Train_007189', 'GOT-10k_Train_007190', 'GOT-10k_Train_007191', 'GOT-10k_Train_007192', 'GOT-10k_Train_007193', 'GOT-10k_Train_007194', 'GOT-10k_Train_007195', 'GOT-10k_Train_007196', 'GOT-10k_Train_007197', 'GOT-10k_Train_007198', 'GOT-10k_Train_007199', 'GOT-10k_Train_007200',</w:t>
      </w:r>
    </w:p>
    <w:p>
      <w:r>
        <w:t>'GOT-10k_Train_007201', 'GOT-10k_Train_007202', 'GOT-10k_Train_007203', 'GOT-10k_Train_007204', 'GOT-10k_Train_007205', 'GOT-10k_Train_007206', 'GOT-10k_Train_007207', 'GOT-10k_Train_007208', 'GOT-10k_Train_007209', 'GOT-10k_Train_007210', 'GOT-10k_Train_007211', 'GOT-10k_Train_007212', 'GOT-10k_Train_007213', 'GOT-10k_Train_007214', 'GOT-10k_Train_007215', 'GOT-10k_Train_007216', 'GOT-10k_Train_007217', 'GOT-10k_Train_007218', 'GOT-10k_Train_007219', 'GOT-10k_Train_007220',</w:t>
      </w:r>
    </w:p>
    <w:p>
      <w:r>
        <w:t>'GOT-10k_Train_007221', 'GOT-10k_Train_007222', 'GOT-10k_Train_007223', 'GOT-10k_Train_007224', 'GOT-10k_Train_007225', 'GOT-10k_Train_007226', 'GOT-10k_Train_007227', 'GOT-10k_Train_007228', 'GOT-10k_Train_007229', 'GOT-10k_Train_007230', 'GOT-10k_Train_007231', 'GOT-10k_Train_007232', 'GOT-10k_Train_007233', 'GOT-10k_Train_007234', 'GOT-10k_Train_007235', 'GOT-10k_Train_007236', 'GOT-10k_Train_007237', 'GOT-10k_Train_007238', 'GOT-10k_Train_007239', 'GOT-10k_Train_007240',</w:t>
      </w:r>
    </w:p>
    <w:p>
      <w:r>
        <w:t>'GOT-10k_Train_007241', 'GOT-10k_Train_007242', 'GOT-10k_Train_007243', 'GOT-10k_Train_007244', 'GOT-10k_Train_007245', 'GOT-10k_Train_007246', 'GOT-10k_Train_007247', 'GOT-10k_Train_007248', 'GOT-10k_Train_007249', 'GOT-10k_Train_007250', 'GOT-10k_Train_007251', 'GOT-10k_Train_007252', 'GOT-10k_Train_007253', 'GOT-10k_Train_007254', 'GOT-10k_Train_007255', 'GOT-10k_Train_007256', 'GOT-10k_Train_007257', 'GOT-10k_Train_007258', 'GOT-10k_Train_007259', 'GOT-10k_Train_007260',</w:t>
      </w:r>
    </w:p>
    <w:p>
      <w:r>
        <w:t>'GOT-10k_Train_007261', 'GOT-10k_Train_007262', 'GOT-10k_Train_007263', 'GOT-10k_Train_007264', 'GOT-10k_Train_007265', 'GOT-10k_Train_007266', 'GOT-10k_Train_007267', 'GOT-10k_Train_007268', 'GOT-10k_Train_007269', 'GOT-10k_Train_007270', 'GOT-10k_Train_007271', 'GOT-10k_Train_007272', 'GOT-10k_Train_007273', 'GOT-10k_Train_007274', 'GOT-10k_Train_007275', 'GOT-10k_Train_007276', 'GOT-10k_Train_007277', 'GOT-10k_Train_007278', 'GOT-10k_Train_007279', 'GOT-10k_Train_007280',</w:t>
      </w:r>
    </w:p>
    <w:p>
      <w:r>
        <w:t>'GOT-10k_Train_007281', 'GOT-10k_Train_007282', 'GOT-10k_Train_007283', 'GOT-10k_Train_007284', 'GOT-10k_Train_007285', 'GOT-10k_Train_007286', 'GOT-10k_Train_007287', 'GOT-10k_Train_007288', 'GOT-10k_Train_007289', 'GOT-10k_Train_007290', 'GOT-10k_Train_007291', 'GOT-10k_Train_007292', 'GOT-10k_Train_007293', 'GOT-10k_Train_007294', 'GOT-10k_Train_007295', 'GOT-10k_Train_007296', 'GOT-10k_Train_007297', 'GOT-10k_Train_007298', 'GOT-10k_Train_007299', 'GOT-10k_Train_007300',</w:t>
      </w:r>
    </w:p>
    <w:p>
      <w:r>
        <w:t>'GOT-10k_Train_007301', 'GOT-10k_Train_007302', 'GOT-10k_Train_007303', 'GOT-10k_Train_007304', 'GOT-10k_Train_007305', 'GOT-10k_Train_007306', 'GOT-10k_Train_007307', 'GOT-10k_Train_007308', 'GOT-10k_Train_007309', 'GOT-10k_Train_007310', 'GOT-10k_Train_007311', 'GOT-10k_Train_007312', 'GOT-10k_Train_007313', 'GOT-10k_Train_007314', 'GOT-10k_Train_007315', 'GOT-10k_Train_007316', 'GOT-10k_Train_007317', 'GOT-10k_Train_007318', 'GOT-10k_Train_007319', 'GOT-10k_Train_007320',</w:t>
      </w:r>
    </w:p>
    <w:p>
      <w:r>
        <w:t>'GOT-10k_Train_007321', 'GOT-10k_Train_007322', 'GOT-10k_Train_007323', 'GOT-10k_Train_007324', 'GOT-10k_Train_007325', 'GOT-10k_Train_007326', 'GOT-10k_Train_007327', 'GOT-10k_Train_007328', 'GOT-10k_Train_007329', 'GOT-10k_Train_007330', 'GOT-10k_Train_007331', 'GOT-10k_Train_007332', 'GOT-10k_Train_007333', 'GOT-10k_Train_007334', 'GOT-10k_Train_007335', 'GOT-10k_Train_007336', 'GOT-10k_Train_007337', 'GOT-10k_Train_007338', 'GOT-10k_Train_007339', 'GOT-10k_Train_007340',</w:t>
      </w:r>
    </w:p>
    <w:p>
      <w:r>
        <w:t>'GOT-10k_Train_007341', 'GOT-10k_Train_007342', 'GOT-10k_Train_007343', 'GOT-10k_Train_007344', 'GOT-10k_Train_007345', 'GOT-10k_Train_007346', 'GOT-10k_Train_007347', 'GOT-10k_Train_007348', 'GOT-10k_Train_007349', 'GOT-10k_Train_007350', 'GOT-10k_Train_007351', 'GOT-10k_Train_007352', 'GOT-10k_Train_007353', 'GOT-10k_Train_007354', 'GOT-10k_Train_007355', 'GOT-10k_Train_007356', 'GOT-10k_Train_007357', 'GOT-10k_Train_007358', 'GOT-10k_Train_007359', 'GOT-10k_Train_007360',</w:t>
      </w:r>
    </w:p>
    <w:p>
      <w:r>
        <w:t>'GOT-10k_Train_007361', 'GOT-10k_Train_007362', 'GOT-10k_Train_007363', 'GOT-10k_Train_007364', 'GOT-10k_Train_007365', 'GOT-10k_Train_007366', 'GOT-10k_Train_007367', 'GOT-10k_Train_007368', 'GOT-10k_Train_007369', 'GOT-10k_Train_007370', 'GOT-10k_Train_007371', 'GOT-10k_Train_007372', 'GOT-10k_Train_007373', 'GOT-10k_Train_007374', 'GOT-10k_Train_007375', 'GOT-10k_Train_007376', 'GOT-10k_Train_007377', 'GOT-10k_Train_007378', 'GOT-10k_Train_007379', 'GOT-10k_Train_007380',</w:t>
      </w:r>
    </w:p>
    <w:p>
      <w:r>
        <w:t>'GOT-10k_Train_007381', 'GOT-10k_Train_007382', 'GOT-10k_Train_007383', 'GOT-10k_Train_007384', 'GOT-10k_Train_007385', 'GOT-10k_Train_007386', 'GOT-10k_Train_007387', 'GOT-10k_Train_007388', 'GOT-10k_Train_007389', 'GOT-10k_Train_007390', 'GOT-10k_Train_007391', 'GOT-10k_Train_007392', 'GOT-10k_Train_007393', 'GOT-10k_Train_007394', 'GOT-10k_Train_007395', 'GOT-10k_Train_007396', 'GOT-10k_Train_007397', 'GOT-10k_Train_007398', 'GOT-10k_Train_007399', 'GOT-10k_Train_007400',</w:t>
      </w:r>
    </w:p>
    <w:p>
      <w:r>
        <w:t>'GOT-10k_Train_007401', 'GOT-10k_Train_007402', 'GOT-10k_Train_007403', 'GOT-10k_Train_007404', 'GOT-10k_Train_007405', 'GOT-10k_Train_007406', 'GOT-10k_Train_007407', 'GOT-10k_Train_007408', 'GOT-10k_Train_007409', 'GOT-10k_Train_007410', 'GOT-10k_Train_007411', 'GOT-10k_Train_007412', 'GOT-10k_Train_007413', 'GOT-10k_Train_007414', 'GOT-10k_Train_007415', 'GOT-10k_Train_007416', 'GOT-10k_Train_007417', 'GOT-10k_Train_007418', 'GOT-10k_Train_007419', 'GOT-10k_Train_007420',</w:t>
      </w:r>
    </w:p>
    <w:p>
      <w:r>
        <w:t>'GOT-10k_Train_007421', 'GOT-10k_Train_007422', 'GOT-10k_Train_007423', 'GOT-10k_Train_007424', 'GOT-10k_Train_007425', 'GOT-10k_Train_007426', 'GOT-10k_Train_007427', 'GOT-10k_Train_007428', 'GOT-10k_Train_007429', 'GOT-10k_Train_007430', 'GOT-10k_Train_007431', 'GOT-10k_Train_007432', 'GOT-10k_Train_007433', 'GOT-10k_Train_007434', 'GOT-10k_Train_007435', 'GOT-10k_Train_007436', 'GOT-10k_Train_007437', 'GOT-10k_Train_007438', 'GOT-10k_Train_007439', 'GOT-10k_Train_007440',</w:t>
      </w:r>
    </w:p>
    <w:p>
      <w:r>
        <w:t>'GOT-10k_Train_007441', 'GOT-10k_Train_007442', 'GOT-10k_Train_007443', 'GOT-10k_Train_007444', 'GOT-10k_Train_007445', 'GOT-10k_Train_007446', 'GOT-10k_Train_007447', 'GOT-10k_Train_007448', 'GOT-10k_Train_007449', 'GOT-10k_Train_007450', 'GOT-10k_Train_007451', 'GOT-10k_Train_007452', 'GOT-10k_Train_007453', 'GOT-10k_Train_007454', 'GOT-10k_Train_007455', 'GOT-10k_Train_007456', 'GOT-10k_Train_007457', 'GOT-10k_Train_007458', 'GOT-10k_Train_007459', 'GOT-10k_Train_007460',</w:t>
      </w:r>
    </w:p>
    <w:p>
      <w:r>
        <w:t>'GOT-10k_Train_007461', 'GOT-10k_Train_007462', 'GOT-10k_Train_007463', 'GOT-10k_Train_007464', 'GOT-10k_Train_007465', 'GOT-10k_Train_007466', 'GOT-10k_Train_007467', 'GOT-10k_Train_007468', 'GOT-10k_Train_007469', 'GOT-10k_Train_007470', 'GOT-10k_Train_007471', 'GOT-10k_Train_007472', 'GOT-10k_Train_007473', 'GOT-10k_Train_007474', 'GOT-10k_Train_007475', 'GOT-10k_Train_007476', 'GOT-10k_Train_007477', 'GOT-10k_Train_007478', 'GOT-10k_Train_007479', 'GOT-10k_Train_007480',</w:t>
      </w:r>
    </w:p>
    <w:p>
      <w:r>
        <w:t>'GOT-10k_Train_007481', 'GOT-10k_Train_007482', 'GOT-10k_Train_007483', 'GOT-10k_Train_007484', 'GOT-10k_Train_007485', 'GOT-10k_Train_007486', 'GOT-10k_Train_007487', 'GOT-10k_Train_007488', 'GOT-10k_Train_007489', 'GOT-10k_Train_007490', 'GOT-10k_Train_007491', 'GOT-10k_Train_007492', 'GOT-10k_Train_007493', 'GOT-10k_Train_007494', 'GOT-10k_Train_007495', 'GOT-10k_Train_007496', 'GOT-10k_Train_007497', 'GOT-10k_Train_007498', 'GOT-10k_Train_007499', 'GOT-10k_Train_007500',</w:t>
      </w:r>
    </w:p>
    <w:p>
      <w:r>
        <w:t>'GOT-10k_Train_007501', 'GOT-10k_Train_007502', 'GOT-10k_Train_007503', 'GOT-10k_Train_007504', 'GOT-10k_Train_007505', 'GOT-10k_Train_007506', 'GOT-10k_Train_007507', 'GOT-10k_Train_007508', 'GOT-10k_Train_007509', 'GOT-10k_Train_007510', 'GOT-10k_Train_007511', 'GOT-10k_Train_007512', 'GOT-10k_Train_007513', 'GOT-10k_Train_007514', 'GOT-10k_Train_007515', 'GOT-10k_Train_007516', 'GOT-10k_Train_007517', 'GOT-10k_Train_007518', 'GOT-10k_Train_007519', 'GOT-10k_Train_007520',</w:t>
      </w:r>
    </w:p>
    <w:p>
      <w:r>
        <w:t>'GOT-10k_Train_007521', 'GOT-10k_Train_007522', 'GOT-10k_Train_007523', 'GOT-10k_Train_007524', 'GOT-10k_Train_007525', 'GOT-10k_Train_007526', 'GOT-10k_Train_007527', 'GOT-10k_Train_007528', 'GOT-10k_Train_007529', 'GOT-10k_Train_007530', 'GOT-10k_Train_007531', 'GOT-10k_Train_007532', 'GOT-10k_Train_007533', 'GOT-10k_Train_007534', 'GOT-10k_Train_007535', 'GOT-10k_Train_007536', 'GOT-10k_Train_007537', 'GOT-10k_Train_007538', 'GOT-10k_Train_007539', 'GOT-10k_Train_007540',</w:t>
      </w:r>
    </w:p>
    <w:p>
      <w:r>
        <w:t>'GOT-10k_Train_007541', 'GOT-10k_Train_007542', 'GOT-10k_Train_007543', 'GOT-10k_Train_007544', 'GOT-10k_Train_007545', 'GOT-10k_Train_007546', 'GOT-10k_Train_007547', 'GOT-10k_Train_007548', 'GOT-10k_Train_007549', 'GOT-10k_Train_007550', 'GOT-10k_Train_007551', 'GOT-10k_Train_007552', 'GOT-10k_Train_007553', 'GOT-10k_Train_007554', 'GOT-10k_Train_007555', 'GOT-10k_Train_007556', 'GOT-10k_Train_007557', 'GOT-10k_Train_007558', 'GOT-10k_Train_007559', 'GOT-10k_Train_007560',</w:t>
      </w:r>
    </w:p>
    <w:p>
      <w:r>
        <w:t>'GOT-10k_Train_007561', 'GOT-10k_Train_007562', 'GOT-10k_Train_007563', 'GOT-10k_Train_007564', 'GOT-10k_Train_007565', 'GOT-10k_Train_007566', 'GOT-10k_Train_007567', 'GOT-10k_Train_007568', 'GOT-10k_Train_007569', 'GOT-10k_Train_007570', 'GOT-10k_Train_007571', 'GOT-10k_Train_007572', 'GOT-10k_Train_007573', 'GOT-10k_Train_007574', 'GOT-10k_Train_007575', 'GOT-10k_Train_007576', 'GOT-10k_Train_007577', 'GOT-10k_Train_007578', 'GOT-10k_Train_007579', 'GOT-10k_Train_007580',</w:t>
      </w:r>
    </w:p>
    <w:p>
      <w:r>
        <w:t>'GOT-10k_Train_007581', 'GOT-10k_Train_007582', 'GOT-10k_Train_007583', 'GOT-10k_Train_007584', 'GOT-10k_Train_007585', 'GOT-10k_Train_007586', 'GOT-10k_Train_007587', 'GOT-10k_Train_007588', 'GOT-10k_Train_007589', 'GOT-10k_Train_007590', 'GOT-10k_Train_007591', 'GOT-10k_Train_007592', 'GOT-10k_Train_007593', 'GOT-10k_Train_007594', 'GOT-10k_Train_007595', 'GOT-10k_Train_007596', 'GOT-10k_Train_007597', 'GOT-10k_Train_007598', 'GOT-10k_Train_007599', 'GOT-10k_Train_007600',</w:t>
      </w:r>
    </w:p>
    <w:p>
      <w:r>
        <w:t>'GOT-10k_Train_007601', 'GOT-10k_Train_007602', 'GOT-10k_Train_007603', 'GOT-10k_Train_007604', 'GOT-10k_Train_007605', 'GOT-10k_Train_007606', 'GOT-10k_Train_007607', 'GOT-10k_Train_007608', 'GOT-10k_Train_007609', 'GOT-10k_Train_007610', 'GOT-10k_Train_007611', 'GOT-10k_Train_007612', 'GOT-10k_Train_007613', 'GOT-10k_Train_007614', 'GOT-10k_Train_007615', 'GOT-10k_Train_007616', 'GOT-10k_Train_007617', 'GOT-10k_Train_007618', 'GOT-10k_Train_007619', 'GOT-10k_Train_007620',</w:t>
      </w:r>
    </w:p>
    <w:p>
      <w:r>
        <w:t>'GOT-10k_Train_007621', 'GOT-10k_Train_007622', 'GOT-10k_Train_007623', 'GOT-10k_Train_007624', 'GOT-10k_Train_007625', 'GOT-10k_Train_007626', 'GOT-10k_Train_007627', 'GOT-10k_Train_007628', 'GOT-10k_Train_007629', 'GOT-10k_Train_007630', 'GOT-10k_Train_007631', 'GOT-10k_Train_007632', 'GOT-10k_Train_007633', 'GOT-10k_Train_007634', 'GOT-10k_Train_007635', 'GOT-10k_Train_007636', 'GOT-10k_Train_007637', 'GOT-10k_Train_007638', 'GOT-10k_Train_007639', 'GOT-10k_Train_007640',</w:t>
      </w:r>
    </w:p>
    <w:p>
      <w:r>
        <w:t>'GOT-10k_Train_007641', 'GOT-10k_Train_007642', 'GOT-10k_Train_007643', 'GOT-10k_Train_007644', 'GOT-10k_Train_007645', 'GOT-10k_Train_007646', 'GOT-10k_Train_007647', 'GOT-10k_Train_007648', 'GOT-10k_Train_007649', 'GOT-10k_Train_007650', 'GOT-10k_Train_007651', 'GOT-10k_Train_007652', 'GOT-10k_Train_007653', 'GOT-10k_Train_007654', 'GOT-10k_Train_007655', 'GOT-10k_Train_007656', 'GOT-10k_Train_007657', 'GOT-10k_Train_007658', 'GOT-10k_Train_007659', 'GOT-10k_Train_007660',</w:t>
      </w:r>
    </w:p>
    <w:p>
      <w:r>
        <w:t>'GOT-10k_Train_007661', 'GOT-10k_Train_007662', 'GOT-10k_Train_007663', 'GOT-10k_Train_007664', 'GOT-10k_Train_007665', 'GOT-10k_Train_007666', 'GOT-10k_Train_007667', 'GOT-10k_Train_007668', 'GOT-10k_Train_007669', 'GOT-10k_Train_007670', 'GOT-10k_Train_007671', 'GOT-10k_Train_007672', 'GOT-10k_Train_007673', 'GOT-10k_Train_007674', 'GOT-10k_Train_007675', 'GOT-10k_Train_007676', 'GOT-10k_Train_007677', 'GOT-10k_Train_007678', 'GOT-10k_Train_007679', 'GOT-10k_Train_007680',</w:t>
      </w:r>
    </w:p>
    <w:p>
      <w:r>
        <w:t>'GOT-10k_Train_007681', 'GOT-10k_Train_007682', 'GOT-10k_Train_007683', 'GOT-10k_Train_007684', 'GOT-10k_Train_007685', 'GOT-10k_Train_007686', 'GOT-10k_Train_007687', 'GOT-10k_Train_007688', 'GOT-10k_Train_007689', 'GOT-10k_Train_007690', 'GOT-10k_Train_007691', 'GOT-10k_Train_007692', 'GOT-10k_Train_007693', 'GOT-10k_Train_007694', 'GOT-10k_Train_007695', 'GOT-10k_Train_007696', 'GOT-10k_Train_007697', 'GOT-10k_Train_007698', 'GOT-10k_Train_007699', 'GOT-10k_Train_007700',</w:t>
      </w:r>
    </w:p>
    <w:p>
      <w:r>
        <w:t>'GOT-10k_Train_007701', 'GOT-10k_Train_007702', 'GOT-10k_Train_007703', 'GOT-10k_Train_007704', 'GOT-10k_Train_007705', 'GOT-10k_Train_007706', 'GOT-10k_Train_007707', 'GOT-10k_Train_007708', 'GOT-10k_Train_007709', 'GOT-10k_Train_007710', 'GOT-10k_Train_007711', 'GOT-10k_Train_007712', 'GOT-10k_Train_007713', 'GOT-10k_Train_007714', 'GOT-10k_Train_007715', 'GOT-10k_Train_007716', 'GOT-10k_Train_007717', 'GOT-10k_Train_007718', 'GOT-10k_Train_007719', 'GOT-10k_Train_007720',</w:t>
      </w:r>
    </w:p>
    <w:p>
      <w:r>
        <w:t>'GOT-10k_Train_007721', 'GOT-10k_Train_007722', 'GOT-10k_Train_007723', 'GOT-10k_Train_007724', 'GOT-10k_Train_007725', 'GOT-10k_Train_007726', 'GOT-10k_Train_007727', 'GOT-10k_Train_007728', 'GOT-10k_Train_007729', 'GOT-10k_Train_007730', 'GOT-10k_Train_007731', 'GOT-10k_Train_007732', 'GOT-10k_Train_007733', 'GOT-10k_Train_007734', 'GOT-10k_Train_007735', 'GOT-10k_Train_007736', 'GOT-10k_Train_007737', 'GOT-10k_Train_007738', 'GOT-10k_Train_007739', 'GOT-10k_Train_007740',</w:t>
      </w:r>
    </w:p>
    <w:p>
      <w:r>
        <w:t>'GOT-10k_Train_007741', 'GOT-10k_Train_007742', 'GOT-10k_Train_007743', 'GOT-10k_Train_007744', 'GOT-10k_Train_007745', 'GOT-10k_Train_007746', 'GOT-10k_Train_007747', 'GOT-10k_Train_007748', 'GOT-10k_Train_007749', 'GOT-10k_Train_007750', 'GOT-10k_Train_007751', 'GOT-10k_Train_007752', 'GOT-10k_Train_007753', 'GOT-10k_Train_007754', 'GOT-10k_Train_007755', 'GOT-10k_Train_007756', 'GOT-10k_Train_007757', 'GOT-10k_Train_007758', 'GOT-10k_Train_007759', 'GOT-10k_Train_007760',</w:t>
      </w:r>
    </w:p>
    <w:p>
      <w:r>
        <w:t>'GOT-10k_Train_007761', 'GOT-10k_Train_007762', 'GOT-10k_Train_007763', 'GOT-10k_Train_007764', 'GOT-10k_Train_007765', 'GOT-10k_Train_007766', 'GOT-10k_Train_007767', 'GOT-10k_Train_007768', 'GOT-10k_Train_007769', 'GOT-10k_Train_007770', 'GOT-10k_Train_007771', 'GOT-10k_Train_007772', 'GOT-10k_Train_007773', 'GOT-10k_Train_007774', 'GOT-10k_Train_007775', 'GOT-10k_Train_007776', 'GOT-10k_Train_007777', 'GOT-10k_Train_007778', 'GOT-10k_Train_007779', 'GOT-10k_Train_007780',</w:t>
      </w:r>
    </w:p>
    <w:p>
      <w:r>
        <w:t>'GOT-10k_Train_007781', 'GOT-10k_Train_007782', 'GOT-10k_Train_007783', 'GOT-10k_Train_007784', 'GOT-10k_Train_007785', 'GOT-10k_Train_007786', 'GOT-10k_Train_007787', 'GOT-10k_Train_007788', 'GOT-10k_Train_007789', 'GOT-10k_Train_007790', 'GOT-10k_Train_007791', 'GOT-10k_Train_007792', 'GOT-10k_Train_007793', 'GOT-10k_Train_007794', 'GOT-10k_Train_007795', 'GOT-10k_Train_007796', 'GOT-10k_Train_007797', 'GOT-10k_Train_007798', 'GOT-10k_Train_007799', 'GOT-10k_Train_007800',</w:t>
      </w:r>
    </w:p>
    <w:p>
      <w:r>
        <w:t>'GOT-10k_Train_007801', 'GOT-10k_Train_007802', 'GOT-10k_Train_007803', 'GOT-10k_Train_007804', 'GOT-10k_Train_007805', 'GOT-10k_Train_007806', 'GOT-10k_Train_007807', 'GOT-10k_Train_007808', 'GOT-10k_Train_007809', 'GOT-10k_Train_007810', 'GOT-10k_Train_007811', 'GOT-10k_Train_007812', 'GOT-10k_Train_007813', 'GOT-10k_Train_007814', 'GOT-10k_Train_007815', 'GOT-10k_Train_007816', 'GOT-10k_Train_007817', 'GOT-10k_Train_007818', 'GOT-10k_Train_007819', 'GOT-10k_Train_007820',</w:t>
      </w:r>
    </w:p>
    <w:p>
      <w:r>
        <w:t>'GOT-10k_Train_007821', 'GOT-10k_Train_007822', 'GOT-10k_Train_007823', 'GOT-10k_Train_007824', 'GOT-10k_Train_007825', 'GOT-10k_Train_007826', 'GOT-10k_Train_007827', 'GOT-10k_Train_007828', 'GOT-10k_Train_007829', 'GOT-10k_Train_007830', 'GOT-10k_Train_007831', 'GOT-10k_Train_007832', 'GOT-10k_Train_007833', 'GOT-10k_Train_007834', 'GOT-10k_Train_007835', 'GOT-10k_Train_007836', 'GOT-10k_Train_007837', 'GOT-10k_Train_007838', 'GOT-10k_Train_007839', 'GOT-10k_Train_007840',</w:t>
      </w:r>
    </w:p>
    <w:p>
      <w:r>
        <w:t>'GOT-10k_Train_007841', 'GOT-10k_Train_007842', 'GOT-10k_Train_007843', 'GOT-10k_Train_007844', 'GOT-10k_Train_007845', 'GOT-10k_Train_007846', 'GOT-10k_Train_007847', 'GOT-10k_Train_007848', 'GOT-10k_Train_007849', 'GOT-10k_Train_007850', 'GOT-10k_Train_007851', 'GOT-10k_Train_007852', 'GOT-10k_Train_007853', 'GOT-10k_Train_007854', 'GOT-10k_Train_007855', 'GOT-10k_Train_007856', 'GOT-10k_Train_007857', 'GOT-10k_Train_007858', 'GOT-10k_Train_007859', 'GOT-10k_Train_007860',</w:t>
      </w:r>
    </w:p>
    <w:p>
      <w:r>
        <w:t>'GOT-10k_Train_007861', 'GOT-10k_Train_007862', 'GOT-10k_Train_007863', 'GOT-10k_Train_007864', 'GOT-10k_Train_007865', 'GOT-10k_Train_007866', 'GOT-10k_Train_007867', 'GOT-10k_Train_007868', 'GOT-10k_Train_007869', 'GOT-10k_Train_007870', 'GOT-10k_Train_007871', 'GOT-10k_Train_007872', 'GOT-10k_Train_007873', 'GOT-10k_Train_007874', 'GOT-10k_Train_007875', 'GOT-10k_Train_007876', 'GOT-10k_Train_007877', 'GOT-10k_Train_007878', 'GOT-10k_Train_007879', 'GOT-10k_Train_007880',</w:t>
      </w:r>
    </w:p>
    <w:p>
      <w:r>
        <w:t>'GOT-10k_Train_007881', 'GOT-10k_Train_007882', 'GOT-10k_Train_007883', 'GOT-10k_Train_007884', 'GOT-10k_Train_007885', 'GOT-10k_Train_007886', 'GOT-10k_Train_007887', 'GOT-10k_Train_007888', 'GOT-10k_Train_007889', 'GOT-10k_Train_007890', 'GOT-10k_Train_007891', 'GOT-10k_Train_007892', 'GOT-10k_Train_007893', 'GOT-10k_Train_007894', 'GOT-10k_Train_007895', 'GOT-10k_Train_007896', 'GOT-10k_Train_007897', 'GOT-10k_Train_007898', 'GOT-10k_Train_007899', 'GOT-10k_Train_007900',</w:t>
      </w:r>
    </w:p>
    <w:p>
      <w:r>
        <w:t>'GOT-10k_Train_007901', 'GOT-10k_Train_007902', 'GOT-10k_Train_007903', 'GOT-10k_Train_007904', 'GOT-10k_Train_007905', 'GOT-10k_Train_007906', 'GOT-10k_Train_007907', 'GOT-10k_Train_007908', 'GOT-10k_Train_007909', 'GOT-10k_Train_007910', 'GOT-10k_Train_007911', 'GOT-10k_Train_007912', 'GOT-10k_Train_007913', 'GOT-10k_Train_007914', 'GOT-10k_Train_007915', 'GOT-10k_Train_007916', 'GOT-10k_Train_007917', 'GOT-10k_Train_007918', 'GOT-10k_Train_007919', 'GOT-10k_Train_007920',</w:t>
      </w:r>
    </w:p>
    <w:p>
      <w:r>
        <w:t>'GOT-10k_Train_007921', 'GOT-10k_Train_007922', 'GOT-10k_Train_007923', 'GOT-10k_Train_007924', 'GOT-10k_Train_007925', 'GOT-10k_Train_007926', 'GOT-10k_Train_007927', 'GOT-10k_Train_007928', 'GOT-10k_Train_007929', 'GOT-10k_Train_007930', 'GOT-10k_Train_007931', 'GOT-10k_Train_007932', 'GOT-10k_Train_007933', 'GOT-10k_Train_007934', 'GOT-10k_Train_007935', 'GOT-10k_Train_007936', 'GOT-10k_Train_007937', 'GOT-10k_Train_007938', 'GOT-10k_Train_007939', 'GOT-10k_Train_007940',</w:t>
      </w:r>
    </w:p>
    <w:p>
      <w:r>
        <w:t>'GOT-10k_Train_007941', 'GOT-10k_Train_007942', 'GOT-10k_Train_007943', 'GOT-10k_Train_007944', 'GOT-10k_Train_007945', 'GOT-10k_Train_007946', 'GOT-10k_Train_007947', 'GOT-10k_Train_007948', 'GOT-10k_Train_007949', 'GOT-10k_Train_007950', 'GOT-10k_Train_007951', 'GOT-10k_Train_007952', 'GOT-10k_Train_007953', 'GOT-10k_Train_007954', 'GOT-10k_Train_007955', 'GOT-10k_Train_007956', 'GOT-10k_Train_007957', 'GOT-10k_Train_007958', 'GOT-10k_Train_007959', 'GOT-10k_Train_007960',</w:t>
      </w:r>
    </w:p>
    <w:p>
      <w:r>
        <w:t>'GOT-10k_Train_007961', 'GOT-10k_Train_007962', 'GOT-10k_Train_007963', 'GOT-10k_Train_007964', 'GOT-10k_Train_007965', 'GOT-10k_Train_007966', 'GOT-10k_Train_007967', 'GOT-10k_Train_007968', 'GOT-10k_Train_007969', 'GOT-10k_Train_007970', 'GOT-10k_Train_007971', 'GOT-10k_Train_007972', 'GOT-10k_Train_007973', 'GOT-10k_Train_007974', 'GOT-10k_Train_007975', 'GOT-10k_Train_007976', 'GOT-10k_Train_007977', 'GOT-10k_Train_007978', 'GOT-10k_Train_007979', 'GOT-10k_Train_007980',</w:t>
      </w:r>
    </w:p>
    <w:p>
      <w:r>
        <w:t>'GOT-10k_Train_007981', 'GOT-10k_Train_007982', 'GOT-10k_Train_007983', 'GOT-10k_Train_007984', 'GOT-10k_Train_007985', 'GOT-10k_Train_007986', 'GOT-10k_Train_007987', 'GOT-10k_Train_007988', 'GOT-10k_Train_007989', 'GOT-10k_Train_007990', 'GOT-10k_Train_007991', 'GOT-10k_Train_007992', 'GOT-10k_Train_007993', 'GOT-10k_Train_007994', 'GOT-10k_Train_007995', 'GOT-10k_Train_007996', 'GOT-10k_Train_007997', 'GOT-10k_Train_007998', 'GOT-10k_Train_007999', 'GOT-10k_Train_008000',</w:t>
      </w:r>
    </w:p>
    <w:p>
      <w:r>
        <w:t>'GOT-10k_Train_008001', 'GOT-10k_Train_008002', 'GOT-10k_Train_008003', 'GOT-10k_Train_008004', 'GOT-10k_Train_008005', 'GOT-10k_Train_008006', 'GOT-10k_Train_008007', 'GOT-10k_Train_008008', 'GOT-10k_Train_008009', 'GOT-10k_Train_008010', 'GOT-10k_Train_008011', 'GOT-10k_Train_008012', 'GOT-10k_Train_008013', 'GOT-10k_Train_008014', 'GOT-10k_Train_008015', 'GOT-10k_Train_008016', 'GOT-10k_Train_008017', 'GOT-10k_Train_008018', 'GOT-10k_Train_008019', 'GOT-10k_Train_008020',</w:t>
      </w:r>
    </w:p>
    <w:p>
      <w:r>
        <w:t>'GOT-10k_Train_008021', 'GOT-10k_Train_008022', 'GOT-10k_Train_008023', 'GOT-10k_Train_008024', 'GOT-10k_Train_008025', 'GOT-10k_Train_008026', 'GOT-10k_Train_008027', 'GOT-10k_Train_008028', 'GOT-10k_Train_008029', 'GOT-10k_Train_008030', 'GOT-10k_Train_008031', 'GOT-10k_Train_008032', 'GOT-10k_Train_008033', 'GOT-10k_Train_008034', 'GOT-10k_Train_008035', 'GOT-10k_Train_008036', 'GOT-10k_Train_008037', 'GOT-10k_Train_008038', 'GOT-10k_Train_008039', 'GOT-10k_Train_008040',</w:t>
      </w:r>
    </w:p>
    <w:p>
      <w:r>
        <w:t>'GOT-10k_Train_008041', 'GOT-10k_Train_008042', 'GOT-10k_Train_008043', 'GOT-10k_Train_008044', 'GOT-10k_Train_008045', 'GOT-10k_Train_008046', 'GOT-10k_Train_008047', 'GOT-10k_Train_008048', 'GOT-10k_Train_008049', 'GOT-10k_Train_008050', 'GOT-10k_Train_008051', 'GOT-10k_Train_008052', 'GOT-10k_Train_008053', 'GOT-10k_Train_008054', 'GOT-10k_Train_008055', 'GOT-10k_Train_008056', 'GOT-10k_Train_008057', 'GOT-10k_Train_008058', 'GOT-10k_Train_008059', 'GOT-10k_Train_008060',</w:t>
      </w:r>
    </w:p>
    <w:p>
      <w:r>
        <w:t>'GOT-10k_Train_008061', 'GOT-10k_Train_008062', 'GOT-10k_Train_008063', 'GOT-10k_Train_008064', 'GOT-10k_Train_008065', 'GOT-10k_Train_008066', 'GOT-10k_Train_008067', 'GOT-10k_Train_008068', 'GOT-10k_Train_008069', 'GOT-10k_Train_008070', 'GOT-10k_Train_008071', 'GOT-10k_Train_008072', 'GOT-10k_Train_008073', 'GOT-10k_Train_008074', 'GOT-10k_Train_008075', 'GOT-10k_Train_008076', 'GOT-10k_Train_008077', 'GOT-10k_Train_008078', 'GOT-10k_Train_008079', 'GOT-10k_Train_008080',</w:t>
      </w:r>
    </w:p>
    <w:p>
      <w:r>
        <w:t>'GOT-10k_Train_008081', 'GOT-10k_Train_008082', 'GOT-10k_Train_008083', 'GOT-10k_Train_008084', 'GOT-10k_Train_008085', 'GOT-10k_Train_008086', 'GOT-10k_Train_008087', 'GOT-10k_Train_008088', 'GOT-10k_Train_008089', 'GOT-10k_Train_008090', 'GOT-10k_Train_008091', 'GOT-10k_Train_008092', 'GOT-10k_Train_008093', 'GOT-10k_Train_008094', 'GOT-10k_Train_008095', 'GOT-10k_Train_008096', 'GOT-10k_Train_008097', 'GOT-10k_Train_008098', 'GOT-10k_Train_008099', 'GOT-10k_Train_008100',</w:t>
      </w:r>
    </w:p>
    <w:p>
      <w:r>
        <w:t>'GOT-10k_Train_008101', 'GOT-10k_Train_008102', 'GOT-10k_Train_008103', 'GOT-10k_Train_008104', 'GOT-10k_Train_008105', 'GOT-10k_Train_008106', 'GOT-10k_Train_008107', 'GOT-10k_Train_008108', 'GOT-10k_Train_008109', 'GOT-10k_Train_008110', 'GOT-10k_Train_008111', 'GOT-10k_Train_008112', 'GOT-10k_Train_008113', 'GOT-10k_Train_008114', 'GOT-10k_Train_008115', 'GOT-10k_Train_008116', 'GOT-10k_Train_008117', 'GOT-10k_Train_008118', 'GOT-10k_Train_008119', 'GOT-10k_Train_008120',</w:t>
      </w:r>
    </w:p>
    <w:p>
      <w:r>
        <w:t>'GOT-10k_Train_008121', 'GOT-10k_Train_008122', 'GOT-10k_Train_008123', 'GOT-10k_Train_008124', 'GOT-10k_Train_008125', 'GOT-10k_Train_008126', 'GOT-10k_Train_008127', 'GOT-10k_Train_008128', 'GOT-10k_Train_008129', 'GOT-10k_Train_008130', 'GOT-10k_Train_008131', 'GOT-10k_Train_008132', 'GOT-10k_Train_008133', 'GOT-10k_Train_008134', 'GOT-10k_Train_008135', 'GOT-10k_Train_008136', 'GOT-10k_Train_008137', 'GOT-10k_Train_008138', 'GOT-10k_Train_008139', 'GOT-10k_Train_008140',</w:t>
      </w:r>
    </w:p>
    <w:p>
      <w:r>
        <w:t>'GOT-10k_Train_008141', 'GOT-10k_Train_008142', 'GOT-10k_Train_008143', 'GOT-10k_Train_008144', 'GOT-10k_Train_008145', 'GOT-10k_Train_008146', 'GOT-10k_Train_008147', 'GOT-10k_Train_008148', 'GOT-10k_Train_008149', 'GOT-10k_Train_008150', 'GOT-10k_Train_008151', 'GOT-10k_Train_008152', 'GOT-10k_Train_008153', 'GOT-10k_Train_008154', 'GOT-10k_Train_008155', 'GOT-10k_Train_008156', 'GOT-10k_Train_008157', 'GOT-10k_Train_008158', 'GOT-10k_Train_008159', 'GOT-10k_Train_008160',</w:t>
      </w:r>
    </w:p>
    <w:p>
      <w:r>
        <w:t>'GOT-10k_Train_008161', 'GOT-10k_Train_008162', 'GOT-10k_Train_008163', 'GOT-10k_Train_008164', 'GOT-10k_Train_008165', 'GOT-10k_Train_008166', 'GOT-10k_Train_008167', 'GOT-10k_Train_008168', 'GOT-10k_Train_008169', 'GOT-10k_Train_008170', 'GOT-10k_Train_008171', 'GOT-10k_Train_008172', 'GOT-10k_Train_008173', 'GOT-10k_Train_008174', 'GOT-10k_Train_008175', 'GOT-10k_Train_008176', 'GOT-10k_Train_008177', 'GOT-10k_Train_008178', 'GOT-10k_Train_008179', 'GOT-10k_Train_008180',</w:t>
      </w:r>
    </w:p>
    <w:p>
      <w:r>
        <w:t>'GOT-10k_Train_008181', 'GOT-10k_Train_008182', 'GOT-10k_Train_008183', 'GOT-10k_Train_008184', 'GOT-10k_Train_008185', 'GOT-10k_Train_008186', 'GOT-10k_Train_008187', 'GOT-10k_Train_008188', 'GOT-10k_Train_008189', 'GOT-10k_Train_008190', 'GOT-10k_Train_008191', 'GOT-10k_Train_008192', 'GOT-10k_Train_008193', 'GOT-10k_Train_008194', 'GOT-10k_Train_008195', 'GOT-10k_Train_008196', 'GOT-10k_Train_008197', 'GOT-10k_Train_008198', 'GOT-10k_Train_008199', 'GOT-10k_Train_008200',</w:t>
      </w:r>
    </w:p>
    <w:p>
      <w:r>
        <w:t>'GOT-10k_Train_008201', 'GOT-10k_Train_008202', 'GOT-10k_Train_008203', 'GOT-10k_Train_008204', 'GOT-10k_Train_008205', 'GOT-10k_Train_008206', 'GOT-10k_Train_008207', 'GOT-10k_Train_008208', 'GOT-10k_Train_008209', 'GOT-10k_Train_008210', 'GOT-10k_Train_008211', 'GOT-10k_Train_008212', 'GOT-10k_Train_008213', 'GOT-10k_Train_008214', 'GOT-10k_Train_008215', 'GOT-10k_Train_008216', 'GOT-10k_Train_008217', 'GOT-10k_Train_008218', 'GOT-10k_Train_008219', 'GOT-10k_Train_008220',</w:t>
      </w:r>
    </w:p>
    <w:p>
      <w:r>
        <w:t>'GOT-10k_Train_008221', 'GOT-10k_Train_008222', 'GOT-10k_Train_008223', 'GOT-10k_Train_008224', 'GOT-10k_Train_008225', 'GOT-10k_Train_008226', 'GOT-10k_Train_008227', 'GOT-10k_Train_008228', 'GOT-10k_Train_008229', 'GOT-10k_Train_008230', 'GOT-10k_Train_008231', 'GOT-10k_Train_008232', 'GOT-10k_Train_008233', 'GOT-10k_Train_008234', 'GOT-10k_Train_008235', 'GOT-10k_Train_008236', 'GOT-10k_Train_008237', 'GOT-10k_Train_008238', 'GOT-10k_Train_008239', 'GOT-10k_Train_008240',</w:t>
      </w:r>
    </w:p>
    <w:p>
      <w:r>
        <w:t>'GOT-10k_Train_008241', 'GOT-10k_Train_008242', 'GOT-10k_Train_008243', 'GOT-10k_Train_008244', 'GOT-10k_Train_008245', 'GOT-10k_Train_008246', 'GOT-10k_Train_008247', 'GOT-10k_Train_008248', 'GOT-10k_Train_008249', 'GOT-10k_Train_008250', 'GOT-10k_Train_008251', 'GOT-10k_Train_008252', 'GOT-10k_Train_008253', 'GOT-10k_Train_008254', 'GOT-10k_Train_008255', 'GOT-10k_Train_008256', 'GOT-10k_Train_008257', 'GOT-10k_Train_008258', 'GOT-10k_Train_008259', 'GOT-10k_Train_008260',</w:t>
      </w:r>
    </w:p>
    <w:p>
      <w:r>
        <w:t>'GOT-10k_Train_008261', 'GOT-10k_Train_008262', 'GOT-10k_Train_008263', 'GOT-10k_Train_008264', 'GOT-10k_Train_008265', 'GOT-10k_Train_008266', 'GOT-10k_Train_008267', 'GOT-10k_Train_008268', 'GOT-10k_Train_008269', 'GOT-10k_Train_008270', 'GOT-10k_Train_008271', 'GOT-10k_Train_008272', 'GOT-10k_Train_008273', 'GOT-10k_Train_008274', 'GOT-10k_Train_008275', 'GOT-10k_Train_008276', 'GOT-10k_Train_008277', 'GOT-10k_Train_008278', 'GOT-10k_Train_008279', 'GOT-10k_Train_008280',</w:t>
      </w:r>
    </w:p>
    <w:p>
      <w:r>
        <w:t>'GOT-10k_Train_008281', 'GOT-10k_Train_008282', 'GOT-10k_Train_008283', 'GOT-10k_Train_008284', 'GOT-10k_Train_008285', 'GOT-10k_Train_008286', 'GOT-10k_Train_008287', 'GOT-10k_Train_008288', 'GOT-10k_Train_008289', 'GOT-10k_Train_008290', 'GOT-10k_Train_008291', 'GOT-10k_Train_008292', 'GOT-10k_Train_008293', 'GOT-10k_Train_008294', 'GOT-10k_Train_008295', 'GOT-10k_Train_008296', 'GOT-10k_Train_008297', 'GOT-10k_Train_008298', 'GOT-10k_Train_008299', 'GOT-10k_Train_008300',</w:t>
      </w:r>
    </w:p>
    <w:p>
      <w:r>
        <w:t>'GOT-10k_Train_008301', 'GOT-10k_Train_008302', 'GOT-10k_Train_008303', 'GOT-10k_Train_008304', 'GOT-10k_Train_008305', 'GOT-10k_Train_008306', 'GOT-10k_Train_008307', 'GOT-10k_Train_008308', 'GOT-10k_Train_008309', 'GOT-10k_Train_008310', 'GOT-10k_Train_008311', 'GOT-10k_Train_008312', 'GOT-10k_Train_008313', 'GOT-10k_Train_008314', 'GOT-10k_Train_008315', 'GOT-10k_Train_008316', 'GOT-10k_Train_008317', 'GOT-10k_Train_008318', 'GOT-10k_Train_008319', 'GOT-10k_Train_008320',</w:t>
      </w:r>
    </w:p>
    <w:p>
      <w:r>
        <w:t>'GOT-10k_Train_008321', 'GOT-10k_Train_008322', 'GOT-10k_Train_008323', 'GOT-10k_Train_008324', 'GOT-10k_Train_008325', 'GOT-10k_Train_008326', 'GOT-10k_Train_008327', 'GOT-10k_Train_008328', 'GOT-10k_Train_008329', 'GOT-10k_Train_008330', 'GOT-10k_Train_008331', 'GOT-10k_Train_008332', 'GOT-10k_Train_008333', 'GOT-10k_Train_008334', 'GOT-10k_Train_008335', 'GOT-10k_Train_008336', 'GOT-10k_Train_008337', 'GOT-10k_Train_008338', 'GOT-10k_Train_008339', 'GOT-10k_Train_008340',</w:t>
      </w:r>
    </w:p>
    <w:p>
      <w:r>
        <w:t>'GOT-10k_Train_008341', 'GOT-10k_Train_008342', 'GOT-10k_Train_008343', 'GOT-10k_Train_008344', 'GOT-10k_Train_008345', 'GOT-10k_Train_008346', 'GOT-10k_Train_008347', 'GOT-10k_Train_008348', 'GOT-10k_Train_008349', 'GOT-10k_Train_008350', 'GOT-10k_Train_008351', 'GOT-10k_Train_008352', 'GOT-10k_Train_008353', 'GOT-10k_Train_008354', 'GOT-10k_Train_008355', 'GOT-10k_Train_008356', 'GOT-10k_Train_008357', 'GOT-10k_Train_008358', 'GOT-10k_Train_008359', 'GOT-10k_Train_008360',</w:t>
      </w:r>
    </w:p>
    <w:p>
      <w:r>
        <w:t>'GOT-10k_Train_008361', 'GOT-10k_Train_008362', 'GOT-10k_Train_008363', 'GOT-10k_Train_008364', 'GOT-10k_Train_008365', 'GOT-10k_Train_008366', 'GOT-10k_Train_008367', 'GOT-10k_Train_008368', 'GOT-10k_Train_008369', 'GOT-10k_Train_008370', 'GOT-10k_Train_008371', 'GOT-10k_Train_008372', 'GOT-10k_Train_008373', 'GOT-10k_Train_008374', 'GOT-10k_Train_008375', 'GOT-10k_Train_008376', 'GOT-10k_Train_008377', 'GOT-10k_Train_008378', 'GOT-10k_Train_008379', 'GOT-10k_Train_008380',</w:t>
      </w:r>
    </w:p>
    <w:p>
      <w:r>
        <w:t>'GOT-10k_Train_008381', 'GOT-10k_Train_008382', 'GOT-10k_Train_008383', 'GOT-10k_Train_008384', 'GOT-10k_Train_008385', 'GOT-10k_Train_008386', 'GOT-10k_Train_008387', 'GOT-10k_Train_008388', 'GOT-10k_Train_008389', 'GOT-10k_Train_008390', 'GOT-10k_Train_008391', 'GOT-10k_Train_008392', 'GOT-10k_Train_008393', 'GOT-10k_Train_008394', 'GOT-10k_Train_008395', 'GOT-10k_Train_008396', 'GOT-10k_Train_008397', 'GOT-10k_Train_008398', 'GOT-10k_Train_008399', 'GOT-10k_Train_008400',</w:t>
      </w:r>
    </w:p>
    <w:p>
      <w:r>
        <w:t>'GOT-10k_Train_008401', 'GOT-10k_Train_008402', 'GOT-10k_Train_008403', 'GOT-10k_Train_008404', 'GOT-10k_Train_008405', 'GOT-10k_Train_008406', 'GOT-10k_Train_008407', 'GOT-10k_Train_008408', 'GOT-10k_Train_008409', 'GOT-10k_Train_008410', 'GOT-10k_Train_008411', 'GOT-10k_Train_008412', 'GOT-10k_Train_008413', 'GOT-10k_Train_008414', 'GOT-10k_Train_008415', 'GOT-10k_Train_008416', 'GOT-10k_Train_008417', 'GOT-10k_Train_008418', 'GOT-10k_Train_008419', 'GOT-10k_Train_008420',</w:t>
      </w:r>
    </w:p>
    <w:p>
      <w:r>
        <w:t>'GOT-10k_Train_008421', 'GOT-10k_Train_008422', 'GOT-10k_Train_008423', 'GOT-10k_Train_008424', 'GOT-10k_Train_008425', 'GOT-10k_Train_008426', 'GOT-10k_Train_008427', 'GOT-10k_Train_008428', 'GOT-10k_Train_008429', 'GOT-10k_Train_008430', 'GOT-10k_Train_008431', 'GOT-10k_Train_008432', 'GOT-10k_Train_008433', 'GOT-10k_Train_008434', 'GOT-10k_Train_008435', 'GOT-10k_Train_008436', 'GOT-10k_Train_008437', 'GOT-10k_Train_008438', 'GOT-10k_Train_008439', 'GOT-10k_Train_008440',</w:t>
      </w:r>
    </w:p>
    <w:p>
      <w:r>
        <w:t>'GOT-10k_Train_008441', 'GOT-10k_Train_008442', 'GOT-10k_Train_008443', 'GOT-10k_Train_008444', 'GOT-10k_Train_008445', 'GOT-10k_Train_008446', 'GOT-10k_Train_008447', 'GOT-10k_Train_008448', 'GOT-10k_Train_008449', 'GOT-10k_Train_008450', 'GOT-10k_Train_008451', 'GOT-10k_Train_008452', 'GOT-10k_Train_008453', 'GOT-10k_Train_008454', 'GOT-10k_Train_008455', 'GOT-10k_Train_008456', 'GOT-10k_Train_008457', 'GOT-10k_Train_008458', 'GOT-10k_Train_008459', 'GOT-10k_Train_008460',</w:t>
      </w:r>
    </w:p>
    <w:p>
      <w:r>
        <w:t>'GOT-10k_Train_008461', 'GOT-10k_Train_008462', 'GOT-10k_Train_008463', 'GOT-10k_Train_008464', 'GOT-10k_Train_008465', 'GOT-10k_Train_008466', 'GOT-10k_Train_008467', 'GOT-10k_Train_008468', 'GOT-10k_Train_008469', 'GOT-10k_Train_008470', 'GOT-10k_Train_008471', 'GOT-10k_Train_008472', 'GOT-10k_Train_008473', 'GOT-10k_Train_008474', 'GOT-10k_Train_008475', 'GOT-10k_Train_008476', 'GOT-10k_Train_008477', 'GOT-10k_Train_008478', 'GOT-10k_Train_008479', 'GOT-10k_Train_008480',</w:t>
      </w:r>
    </w:p>
    <w:p>
      <w:r>
        <w:t>'GOT-10k_Train_008481', 'GOT-10k_Train_008482', 'GOT-10k_Train_008483', 'GOT-10k_Train_008484', 'GOT-10k_Train_008485', 'GOT-10k_Train_008486', 'GOT-10k_Train_008487', 'GOT-10k_Train_008488', 'GOT-10k_Train_008489', 'GOT-10k_Train_008490', 'GOT-10k_Train_008491', 'GOT-10k_Train_008492', 'GOT-10k_Train_008493', 'GOT-10k_Train_008494', 'GOT-10k_Train_008495', 'GOT-10k_Train_008496', 'GOT-10k_Train_008497', 'GOT-10k_Train_008498', 'GOT-10k_Train_008499', 'GOT-10k_Train_008500',</w:t>
      </w:r>
    </w:p>
    <w:p>
      <w:r>
        <w:t>'GOT-10k_Train_008501', 'GOT-10k_Train_008502', 'GOT-10k_Train_008503', 'GOT-10k_Train_008504', 'GOT-10k_Train_008505', 'GOT-10k_Train_008506', 'GOT-10k_Train_008507', 'GOT-10k_Train_008508', 'GOT-10k_Train_008509', 'GOT-10k_Train_008510', 'GOT-10k_Train_008511', 'GOT-10k_Train_008512', 'GOT-10k_Train_008513', 'GOT-10k_Train_008514', 'GOT-10k_Train_008515', 'GOT-10k_Train_008516', 'GOT-10k_Train_008517', 'GOT-10k_Train_008518', 'GOT-10k_Train_008519', 'GOT-10k_Train_008520',</w:t>
      </w:r>
    </w:p>
    <w:p>
      <w:r>
        <w:t>'GOT-10k_Train_008521', 'GOT-10k_Train_008522', 'GOT-10k_Train_008523', 'GOT-10k_Train_008524', 'GOT-10k_Train_008525', 'GOT-10k_Train_008526', 'GOT-10k_Train_008527', 'GOT-10k_Train_008528', 'GOT-10k_Train_008529', 'GOT-10k_Train_008530', 'GOT-10k_Train_008531', 'GOT-10k_Train_008532', 'GOT-10k_Train_008533', 'GOT-10k_Train_008534', 'GOT-10k_Train_008535', 'GOT-10k_Train_008536', 'GOT-10k_Train_008537', 'GOT-10k_Train_008538', 'GOT-10k_Train_008539', 'GOT-10k_Train_008540',</w:t>
      </w:r>
    </w:p>
    <w:p>
      <w:r>
        <w:t>'GOT-10k_Train_008541', 'GOT-10k_Train_008542', 'GOT-10k_Train_008543', 'GOT-10k_Train_008544', 'GOT-10k_Train_008545', 'GOT-10k_Train_008546', 'GOT-10k_Train_008547', 'GOT-10k_Train_008548', 'GOT-10k_Train_008549', 'GOT-10k_Train_008550', 'GOT-10k_Train_008551', 'GOT-10k_Train_008552', 'GOT-10k_Train_008553', 'GOT-10k_Train_008554', 'GOT-10k_Train_008555', 'GOT-10k_Train_008556', 'GOT-10k_Train_008557', 'GOT-10k_Train_008558', 'GOT-10k_Train_008559', 'GOT-10k_Train_008560',</w:t>
      </w:r>
    </w:p>
    <w:p>
      <w:r>
        <w:t>'GOT-10k_Train_008561', 'GOT-10k_Train_008562', 'GOT-10k_Train_008563', 'GOT-10k_Train_008564', 'GOT-10k_Train_008565', 'GOT-10k_Train_008566', 'GOT-10k_Train_008567', 'GOT-10k_Train_008568', 'GOT-10k_Train_008569', 'GOT-10k_Train_008570', 'GOT-10k_Train_008571', 'GOT-10k_Train_008572', 'GOT-10k_Train_008573', 'GOT-10k_Train_008574', 'GOT-10k_Train_008575', 'GOT-10k_Train_008576', 'GOT-10k_Train_008577', 'GOT-10k_Train_008578', 'GOT-10k_Train_008579', 'GOT-10k_Train_008580',</w:t>
      </w:r>
    </w:p>
    <w:p>
      <w:r>
        <w:t>'GOT-10k_Train_008581', 'GOT-10k_Train_008582', 'GOT-10k_Train_008583', 'GOT-10k_Train_008584', 'GOT-10k_Train_008585', 'GOT-10k_Train_008586', 'GOT-10k_Train_008587', 'GOT-10k_Train_008588', 'GOT-10k_Train_008589', 'GOT-10k_Train_008590', 'GOT-10k_Train_008591', 'GOT-10k_Train_008592', 'GOT-10k_Train_008593', 'GOT-10k_Train_008594', 'GOT-10k_Train_008595', 'GOT-10k_Train_008596', 'GOT-10k_Train_008597', 'GOT-10k_Train_008598', 'GOT-10k_Train_008599', 'GOT-10k_Train_008600',</w:t>
      </w:r>
    </w:p>
    <w:p>
      <w:r>
        <w:t>'GOT-10k_Train_008601', 'GOT-10k_Train_008602', 'GOT-10k_Train_008603', 'GOT-10k_Train_008604', 'GOT-10k_Train_008605', 'GOT-10k_Train_008606', 'GOT-10k_Train_008607', 'GOT-10k_Train_008608', 'GOT-10k_Train_008609', 'GOT-10k_Train_008610', 'GOT-10k_Train_008611', 'GOT-10k_Train_008612', 'GOT-10k_Train_008613', 'GOT-10k_Train_008614', 'GOT-10k_Train_008615', 'GOT-10k_Train_008616', 'GOT-10k_Train_008617', 'GOT-10k_Train_008618', 'GOT-10k_Train_008619', 'GOT-10k_Train_008620',</w:t>
      </w:r>
    </w:p>
    <w:p>
      <w:r>
        <w:t>'GOT-10k_Train_008621', 'GOT-10k_Train_008622', 'GOT-10k_Train_008623', 'GOT-10k_Train_008624', 'GOT-10k_Train_008625', 'GOT-10k_Train_008626', 'GOT-10k_Train_008627', 'GOT-10k_Train_008628', 'GOT-10k_Train_008629', 'GOT-10k_Train_008630', 'GOT-10k_Train_008631', 'GOT-10k_Train_008632', 'GOT-10k_Train_008633', 'GOT-10k_Train_008634', 'GOT-10k_Train_008635', 'GOT-10k_Train_008636', 'GOT-10k_Train_008637', 'GOT-10k_Train_008638', 'GOT-10k_Train_008639', 'GOT-10k_Train_008640',</w:t>
      </w:r>
    </w:p>
    <w:p>
      <w:r>
        <w:t>'GOT-10k_Train_008641', 'GOT-10k_Train_008642', 'GOT-10k_Train_008643', 'GOT-10k_Train_008644', 'GOT-10k_Train_008645', 'GOT-10k_Train_008646', 'GOT-10k_Train_008647', 'GOT-10k_Train_008648', 'GOT-10k_Train_008649', 'GOT-10k_Train_008650', 'GOT-10k_Train_008651', 'GOT-10k_Train_008652', 'GOT-10k_Train_008653', 'GOT-10k_Train_008654', 'GOT-10k_Train_008655', 'GOT-10k_Train_008656', 'GOT-10k_Train_008657', 'GOT-10k_Train_008658', 'GOT-10k_Train_008659', 'GOT-10k_Train_008660',</w:t>
      </w:r>
    </w:p>
    <w:p>
      <w:r>
        <w:t>'GOT-10k_Train_008661', 'GOT-10k_Train_008662', 'GOT-10k_Train_008663', 'GOT-10k_Train_008664', 'GOT-10k_Train_008665', 'GOT-10k_Train_008666', 'GOT-10k_Train_008667', 'GOT-10k_Train_008668', 'GOT-10k_Train_008669', 'GOT-10k_Train_008670', 'GOT-10k_Train_008671', 'GOT-10k_Train_008672', 'GOT-10k_Train_008673', 'GOT-10k_Train_008674', 'GOT-10k_Train_008675', 'GOT-10k_Train_008676', 'GOT-10k_Train_008677', 'GOT-10k_Train_008678', 'GOT-10k_Train_008679', 'GOT-10k_Train_008680',</w:t>
      </w:r>
    </w:p>
    <w:p>
      <w:r>
        <w:t>'GOT-10k_Train_008681', 'GOT-10k_Train_008682', 'GOT-10k_Train_008683', 'GOT-10k_Train_008684', 'GOT-10k_Train_008685', 'GOT-10k_Train_008686', 'GOT-10k_Train_008687', 'GOT-10k_Train_008688', 'GOT-10k_Train_008689', 'GOT-10k_Train_008690', 'GOT-10k_Train_008691', 'GOT-10k_Train_008692', 'GOT-10k_Train_008693', 'GOT-10k_Train_008694', 'GOT-10k_Train_008695', 'GOT-10k_Train_008696', 'GOT-10k_Train_008697', 'GOT-10k_Train_008698', 'GOT-10k_Train_008699', 'GOT-10k_Train_008700',</w:t>
      </w:r>
    </w:p>
    <w:p>
      <w:r>
        <w:t>'GOT-10k_Train_008701', 'GOT-10k_Train_008702', 'GOT-10k_Train_008703', 'GOT-10k_Train_008704', 'GOT-10k_Train_008705', 'GOT-10k_Train_008706', 'GOT-10k_Train_008707', 'GOT-10k_Train_008708', 'GOT-10k_Train_008709', 'GOT-10k_Train_008710', 'GOT-10k_Train_008711', 'GOT-10k_Train_008712', 'GOT-10k_Train_008713', 'GOT-10k_Train_008714', 'GOT-10k_Train_008715', 'GOT-10k_Train_008716', 'GOT-10k_Train_008717', 'GOT-10k_Train_008718', 'GOT-10k_Train_008719', 'GOT-10k_Train_008720',</w:t>
      </w:r>
    </w:p>
    <w:p>
      <w:r>
        <w:t>'GOT-10k_Train_008721', 'GOT-10k_Train_008722', 'GOT-10k_Train_008723', 'GOT-10k_Train_008724', 'GOT-10k_Train_008725', 'GOT-10k_Train_008726', 'GOT-10k_Train_008727', 'GOT-10k_Train_008728', 'GOT-10k_Train_008729', 'GOT-10k_Train_008730', 'GOT-10k_Train_008731', 'GOT-10k_Train_008732', 'GOT-10k_Train_008733', 'GOT-10k_Train_008734', 'GOT-10k_Train_008735', 'GOT-10k_Train_008736', 'GOT-10k_Train_008737', 'GOT-10k_Train_008738', 'GOT-10k_Train_008739', 'GOT-10k_Train_008740',</w:t>
      </w:r>
    </w:p>
    <w:p>
      <w:r>
        <w:t>'GOT-10k_Train_008741', 'GOT-10k_Train_008742', 'GOT-10k_Train_008743', 'GOT-10k_Train_008744', 'GOT-10k_Train_008745', 'GOT-10k_Train_008746', 'GOT-10k_Train_008747', 'GOT-10k_Train_008748', 'GOT-10k_Train_008749', 'GOT-10k_Train_008750', 'GOT-10k_Train_008751', 'GOT-10k_Train_008752', 'GOT-10k_Train_008753', 'GOT-10k_Train_008754', 'GOT-10k_Train_008755', 'GOT-10k_Train_008756', 'GOT-10k_Train_008757', 'GOT-10k_Train_008758', 'GOT-10k_Train_008759', 'GOT-10k_Train_008760',</w:t>
      </w:r>
    </w:p>
    <w:p>
      <w:r>
        <w:t>'GOT-10k_Train_008761', 'GOT-10k_Train_008762', 'GOT-10k_Train_008763', 'GOT-10k_Train_008764', 'GOT-10k_Train_008765', 'GOT-10k_Train_008766', 'GOT-10k_Train_008767', 'GOT-10k_Train_008768', 'GOT-10k_Train_008769', 'GOT-10k_Train_008770', 'GOT-10k_Train_008771', 'GOT-10k_Train_008772', 'GOT-10k_Train_008773', 'GOT-10k_Train_008774', 'GOT-10k_Train_008775', 'GOT-10k_Train_008776', 'GOT-10k_Train_008777', 'GOT-10k_Train_008778', 'GOT-10k_Train_008779', 'GOT-10k_Train_008780',</w:t>
      </w:r>
    </w:p>
    <w:p>
      <w:r>
        <w:t>'GOT-10k_Train_008781', 'GOT-10k_Train_008782', 'GOT-10k_Train_008783', 'GOT-10k_Train_008784', 'GOT-10k_Train_008785', 'GOT-10k_Train_008786', 'GOT-10k_Train_008787', 'GOT-10k_Train_008788', 'GOT-10k_Train_008789', 'GOT-10k_Train_008790', 'GOT-10k_Train_008791', 'GOT-10k_Train_008792', 'GOT-10k_Train_008793', 'GOT-10k_Train_008794', 'GOT-10k_Train_008795', 'GOT-10k_Train_008796', 'GOT-10k_Train_008797', 'GOT-10k_Train_008798', 'GOT-10k_Train_008799', 'GOT-10k_Train_008800',</w:t>
      </w:r>
    </w:p>
    <w:p>
      <w:r>
        <w:t>'GOT-10k_Train_008801', 'GOT-10k_Train_008802', 'GOT-10k_Train_008803', 'GOT-10k_Train_008804', 'GOT-10k_Train_008805', 'GOT-10k_Train_008806', 'GOT-10k_Train_008807', 'GOT-10k_Train_008808', 'GOT-10k_Train_008809', 'GOT-10k_Train_008810', 'GOT-10k_Train_008811', 'GOT-10k_Train_008812', 'GOT-10k_Train_008813', 'GOT-10k_Train_008814', 'GOT-10k_Train_008815', 'GOT-10k_Train_008816', 'GOT-10k_Train_008817', 'GOT-10k_Train_008818', 'GOT-10k_Train_008819', 'GOT-10k_Train_008820',</w:t>
      </w:r>
    </w:p>
    <w:p>
      <w:r>
        <w:t>'GOT-10k_Train_008821', 'GOT-10k_Train_008822', 'GOT-10k_Train_008823', 'GOT-10k_Train_008824', 'GOT-10k_Train_008825', 'GOT-10k_Train_008826', 'GOT-10k_Train_008827', 'GOT-10k_Train_008828', 'GOT-10k_Train_008829', 'GOT-10k_Train_008830', 'GOT-10k_Train_008831', 'GOT-10k_Train_008832', 'GOT-10k_Train_008833', 'GOT-10k_Train_008834', 'GOT-10k_Train_008835', 'GOT-10k_Train_008836', 'GOT-10k_Train_008837', 'GOT-10k_Train_008838', 'GOT-10k_Train_008839', 'GOT-10k_Train_008840',</w:t>
      </w:r>
    </w:p>
    <w:p>
      <w:r>
        <w:t>'GOT-10k_Train_008841', 'GOT-10k_Train_008842', 'GOT-10k_Train_008843', 'GOT-10k_Train_008844', 'GOT-10k_Train_008845', 'GOT-10k_Train_008846', 'GOT-10k_Train_008847', 'GOT-10k_Train_008848', 'GOT-10k_Train_008849', 'GOT-10k_Train_008850', 'GOT-10k_Train_008851', 'GOT-10k_Train_008852', 'GOT-10k_Train_008853', 'GOT-10k_Train_008854', 'GOT-10k_Train_008855', 'GOT-10k_Train_008856', 'GOT-10k_Train_008857', 'GOT-10k_Train_008858', 'GOT-10k_Train_008859', 'GOT-10k_Train_008860',</w:t>
      </w:r>
    </w:p>
    <w:p>
      <w:r>
        <w:t>'GOT-10k_Train_008861', 'GOT-10k_Train_008862', 'GOT-10k_Train_008863', 'GOT-10k_Train_008864', 'GOT-10k_Train_008865', 'GOT-10k_Train_008866', 'GOT-10k_Train_008867', 'GOT-10k_Train_008868', 'GOT-10k_Train_008869', 'GOT-10k_Train_008870', 'GOT-10k_Train_008871', 'GOT-10k_Train_008872', 'GOT-10k_Train_008873', 'GOT-10k_Train_008874', 'GOT-10k_Train_008875', 'GOT-10k_Train_008876', 'GOT-10k_Train_008877', 'GOT-10k_Train_008878', 'GOT-10k_Train_008879', 'GOT-10k_Train_008880',</w:t>
      </w:r>
    </w:p>
    <w:p>
      <w:r>
        <w:t>'GOT-10k_Train_008881', 'GOT-10k_Train_008882', 'GOT-10k_Train_008883', 'GOT-10k_Train_008884', 'GOT-10k_Train_008885', 'GOT-10k_Train_008886', 'GOT-10k_Train_008887', 'GOT-10k_Train_008888', 'GOT-10k_Train_008889', 'GOT-10k_Train_008890', 'GOT-10k_Train_008891', 'GOT-10k_Train_008892', 'GOT-10k_Train_008893', 'GOT-10k_Train_008894', 'GOT-10k_Train_008895', 'GOT-10k_Train_008896', 'GOT-10k_Train_008897', 'GOT-10k_Train_008898', 'GOT-10k_Train_008899', 'GOT-10k_Train_008900',</w:t>
      </w:r>
    </w:p>
    <w:p>
      <w:r>
        <w:t>'GOT-10k_Train_008901', 'GOT-10k_Train_008902', 'GOT-10k_Train_008903', 'GOT-10k_Train_008904', 'GOT-10k_Train_008905', 'GOT-10k_Train_008906', 'GOT-10k_Train_008907', 'GOT-10k_Train_008908', 'GOT-10k_Train_008909', 'GOT-10k_Train_008910', 'GOT-10k_Train_008911', 'GOT-10k_Train_008912', 'GOT-10k_Train_008913', 'GOT-10k_Train_008914', 'GOT-10k_Train_008915', 'GOT-10k_Train_008916', 'GOT-10k_Train_008917', 'GOT-10k_Train_008918', 'GOT-10k_Train_008919', 'GOT-10k_Train_008920',</w:t>
      </w:r>
    </w:p>
    <w:p>
      <w:r>
        <w:t>'GOT-10k_Train_008921', 'GOT-10k_Train_008922', 'GOT-10k_Train_008923', 'GOT-10k_Train_008924', 'GOT-10k_Train_008925', 'GOT-10k_Train_008926', 'GOT-10k_Train_008927', 'GOT-10k_Train_008928', 'GOT-10k_Train_008929', 'GOT-10k_Train_008930', 'GOT-10k_Train_008931', 'GOT-10k_Train_008932', 'GOT-10k_Train_008933', 'GOT-10k_Train_008934', 'GOT-10k_Train_008935', 'GOT-10k_Train_008936', 'GOT-10k_Train_008937', 'GOT-10k_Train_008938', 'GOT-10k_Train_008939', 'GOT-10k_Train_008940',</w:t>
      </w:r>
    </w:p>
    <w:p>
      <w:r>
        <w:t>'GOT-10k_Train_008941', 'GOT-10k_Train_008942', 'GOT-10k_Train_008943', 'GOT-10k_Train_008944', 'GOT-10k_Train_008945', 'GOT-10k_Train_008946', 'GOT-10k_Train_008947', 'GOT-10k_Train_008948', 'GOT-10k_Train_008949', 'GOT-10k_Train_008950', 'GOT-10k_Train_008951', 'GOT-10k_Train_008952', 'GOT-10k_Train_008953', 'GOT-10k_Train_008954', 'GOT-10k_Train_008955', 'GOT-10k_Train_008956', 'GOT-10k_Train_008957', 'GOT-10k_Train_008958', 'GOT-10k_Train_008959', 'GOT-10k_Train_008960',</w:t>
      </w:r>
    </w:p>
    <w:p>
      <w:r>
        <w:t>'GOT-10k_Train_008961', 'GOT-10k_Train_008962', 'GOT-10k_Train_008963', 'GOT-10k_Train_008964', 'GOT-10k_Train_008965', 'GOT-10k_Train_008966', 'GOT-10k_Train_008967', 'GOT-10k_Train_008968', 'GOT-10k_Train_008969', 'GOT-10k_Train_008970', 'GOT-10k_Train_008971', 'GOT-10k_Train_008972', 'GOT-10k_Train_008973', 'GOT-10k_Train_008974', 'GOT-10k_Train_008975', 'GOT-10k_Train_008976', 'GOT-10k_Train_008977', 'GOT-10k_Train_008978', 'GOT-10k_Train_008979', 'GOT-10k_Train_008980',</w:t>
      </w:r>
    </w:p>
    <w:p>
      <w:r>
        <w:t>'GOT-10k_Train_008981', 'GOT-10k_Train_008982', 'GOT-10k_Train_008983', 'GOT-10k_Train_008984', 'GOT-10k_Train_008985', 'GOT-10k_Train_008986', 'GOT-10k_Train_008987', 'GOT-10k_Train_008988', 'GOT-10k_Train_008989', 'GOT-10k_Train_008990', 'GOT-10k_Train_008991', 'GOT-10k_Train_008992', 'GOT-10k_Train_008993', 'GOT-10k_Train_008994', 'GOT-10k_Train_008995', 'GOT-10k_Train_008996', 'GOT-10k_Train_008997', 'GOT-10k_Train_008998', 'GOT-10k_Train_008999', 'GOT-10k_Train_009000',</w:t>
      </w:r>
    </w:p>
    <w:p>
      <w:r>
        <w:t>'GOT-10k_Train_009001', 'GOT-10k_Train_009002', 'GOT-10k_Train_009003', 'GOT-10k_Train_009004', 'GOT-10k_Train_009005', 'GOT-10k_Train_009006', 'GOT-10k_Train_009007', 'GOT-10k_Train_009008', 'GOT-10k_Train_009009', 'GOT-10k_Train_009010', 'GOT-10k_Train_009011', 'GOT-10k_Train_009012', 'GOT-10k_Train_009013', 'GOT-10k_Train_009014', 'GOT-10k_Train_009015', 'GOT-10k_Train_009016', 'GOT-10k_Train_009017', 'GOT-10k_Train_009018', 'GOT-10k_Train_009019', 'GOT-10k_Train_009020',</w:t>
      </w:r>
    </w:p>
    <w:p>
      <w:r>
        <w:t>'GOT-10k_Train_009021', 'GOT-10k_Train_009022', 'GOT-10k_Train_009023', 'GOT-10k_Train_009024', 'GOT-10k_Train_009025', 'GOT-10k_Train_009026', 'GOT-10k_Train_009027', 'GOT-10k_Train_009028', 'GOT-10k_Train_009029', 'GOT-10k_Train_009030', 'GOT-10k_Train_009031', 'GOT-10k_Train_009032', 'GOT-10k_Train_009033', 'GOT-10k_Train_009034', 'GOT-10k_Train_009035', 'GOT-10k_Train_009036', 'GOT-10k_Train_009037', 'GOT-10k_Train_009038', 'GOT-10k_Train_009039', 'GOT-10k_Train_009040',</w:t>
      </w:r>
    </w:p>
    <w:p>
      <w:r>
        <w:t>'GOT-10k_Train_009041', 'GOT-10k_Train_009042', 'GOT-10k_Train_009043', 'GOT-10k_Train_009044', 'GOT-10k_Train_009045', 'GOT-10k_Train_009046', 'GOT-10k_Train_009047', 'GOT-10k_Train_009048', 'GOT-10k_Train_009049', 'GOT-10k_Train_009050', 'GOT-10k_Train_009051', 'GOT-10k_Train_009052', 'GOT-10k_Train_009053', 'GOT-10k_Train_009054', 'GOT-10k_Train_009055', 'GOT-10k_Train_009056', 'GOT-10k_Train_009057', 'GOT-10k_Train_009058', 'GOT-10k_Train_009059', 'GOT-10k_Train_009060',</w:t>
      </w:r>
    </w:p>
    <w:p>
      <w:r>
        <w:t>'GOT-10k_Train_009061', 'GOT-10k_Train_009062', 'GOT-10k_Train_009063', 'GOT-10k_Train_009064', 'GOT-10k_Train_009065', 'GOT-10k_Train_009066', 'GOT-10k_Train_009067', 'GOT-10k_Train_009068', 'GOT-10k_Train_009069', 'GOT-10k_Train_009070', 'GOT-10k_Train_009071', 'GOT-10k_Train_009072', 'GOT-10k_Train_009073', 'GOT-10k_Train_009074', 'GOT-10k_Train_009075', 'GOT-10k_Train_009076', 'GOT-10k_Train_009077', 'GOT-10k_Train_009078', 'GOT-10k_Train_009079', 'GOT-10k_Train_009080',</w:t>
      </w:r>
    </w:p>
    <w:p>
      <w:r>
        <w:t>'GOT-10k_Train_009081', 'GOT-10k_Train_009082', 'GOT-10k_Train_009083', 'GOT-10k_Train_009084', 'GOT-10k_Train_009085', 'GOT-10k_Train_009086', 'GOT-10k_Train_009087', 'GOT-10k_Train_009088', 'GOT-10k_Train_009089', 'GOT-10k_Train_009090', 'GOT-10k_Train_009091', 'GOT-10k_Train_009092', 'GOT-10k_Train_009093', 'GOT-10k_Train_009094', 'GOT-10k_Train_009095', 'GOT-10k_Train_009096', 'GOT-10k_Train_009097', 'GOT-10k_Train_009098', 'GOT-10k_Train_009099', 'GOT-10k_Train_009100',</w:t>
      </w:r>
    </w:p>
    <w:p>
      <w:r>
        <w:t>'GOT-10k_Train_009101', 'GOT-10k_Train_009102', 'GOT-10k_Train_009103', 'GOT-10k_Train_009104', 'GOT-10k_Train_009105', 'GOT-10k_Train_009106', 'GOT-10k_Train_009107', 'GOT-10k_Train_009108', 'GOT-10k_Train_009109', 'GOT-10k_Train_009110', 'GOT-10k_Train_009111', 'GOT-10k_Train_009112', 'GOT-10k_Train_009113', 'GOT-10k_Train_009114', 'GOT-10k_Train_009115', 'GOT-10k_Train_009116', 'GOT-10k_Train_009117', 'GOT-10k_Train_009118', 'GOT-10k_Train_009119', 'GOT-10k_Train_009120',</w:t>
      </w:r>
    </w:p>
    <w:p>
      <w:r>
        <w:t>'GOT-10k_Train_009121', 'GOT-10k_Train_009122', 'GOT-10k_Train_009123', 'GOT-10k_Train_009124', 'GOT-10k_Train_009125', 'GOT-10k_Train_009126', 'GOT-10k_Train_009127', 'GOT-10k_Train_009128', 'GOT-10k_Train_009129', 'GOT-10k_Train_009130', 'GOT-10k_Train_009131', 'GOT-10k_Train_009132', 'GOT-10k_Train_009133', 'GOT-10k_Train_009134', 'GOT-10k_Train_009135', 'GOT-10k_Train_009136', 'GOT-10k_Train_009137', 'GOT-10k_Train_009138', 'GOT-10k_Train_009139', 'GOT-10k_Train_009140',</w:t>
      </w:r>
    </w:p>
    <w:p>
      <w:r>
        <w:t>'GOT-10k_Train_009141', 'GOT-10k_Train_009142', 'GOT-10k_Train_009143', 'GOT-10k_Train_009144', 'GOT-10k_Train_009145', 'GOT-10k_Train_009146', 'GOT-10k_Train_009147', 'GOT-10k_Train_009148', 'GOT-10k_Train_009149', 'GOT-10k_Train_009150', 'GOT-10k_Train_009151', 'GOT-10k_Train_009152', 'GOT-10k_Train_009153', 'GOT-10k_Train_009154', 'GOT-10k_Train_009155', 'GOT-10k_Train_009156', 'GOT-10k_Train_009157', 'GOT-10k_Train_009158', 'GOT-10k_Train_009159', 'GOT-10k_Train_009160',</w:t>
      </w:r>
    </w:p>
    <w:p>
      <w:r>
        <w:t>'GOT-10k_Train_009161', 'GOT-10k_Train_009162', 'GOT-10k_Train_009163', 'GOT-10k_Train_009164', 'GOT-10k_Train_009165', 'GOT-10k_Train_009166', 'GOT-10k_Train_009167', 'GOT-10k_Train_009168', 'GOT-10k_Train_009169', 'GOT-10k_Train_009170', 'GOT-10k_Train_009171', 'GOT-10k_Train_009172', 'GOT-10k_Train_009173', 'GOT-10k_Train_009174', 'GOT-10k_Train_009175', 'GOT-10k_Train_009176', 'GOT-10k_Train_009177', 'GOT-10k_Train_009178', 'GOT-10k_Train_009179', 'GOT-10k_Train_009180',</w:t>
      </w:r>
    </w:p>
    <w:p>
      <w:r>
        <w:t>'GOT-10k_Train_009181', 'GOT-10k_Train_009182', 'GOT-10k_Train_009183', 'GOT-10k_Train_009184', 'GOT-10k_Train_009185', 'GOT-10k_Train_009186', 'GOT-10k_Train_009187', 'GOT-10k_Train_009188', 'GOT-10k_Train_009189', 'GOT-10k_Train_009190', 'GOT-10k_Train_009191', 'GOT-10k_Train_009192', 'GOT-10k_Train_009193', 'GOT-10k_Train_009194', 'GOT-10k_Train_009195', 'GOT-10k_Train_009196', 'GOT-10k_Train_009197', 'GOT-10k_Train_009198', 'GOT-10k_Train_009199', 'GOT-10k_Train_009200',</w:t>
      </w:r>
    </w:p>
    <w:p>
      <w:r>
        <w:t>'GOT-10k_Train_009201', 'GOT-10k_Train_009202', 'GOT-10k_Train_009203', 'GOT-10k_Train_009204', 'GOT-10k_Train_009205', 'GOT-10k_Train_009206', 'GOT-10k_Train_009207', 'GOT-10k_Train_009208', 'GOT-10k_Train_009209', 'GOT-10k_Train_009210', 'GOT-10k_Train_009211', 'GOT-10k_Train_009212', 'GOT-10k_Train_009213', 'GOT-10k_Train_009214', 'GOT-10k_Train_009215', 'GOT-10k_Train_009216', 'GOT-10k_Train_009217', 'GOT-10k_Train_009218', 'GOT-10k_Train_009219', 'GOT-10k_Train_009220',</w:t>
      </w:r>
    </w:p>
    <w:p>
      <w:r>
        <w:t>'GOT-10k_Train_009221', 'GOT-10k_Train_009222', 'GOT-10k_Train_009223', 'GOT-10k_Train_009224', 'GOT-10k_Train_009225', 'GOT-10k_Train_009226', 'GOT-10k_Train_009227', 'GOT-10k_Train_009228', 'GOT-10k_Train_009229', 'GOT-10k_Train_009230', 'GOT-10k_Train_009231', 'GOT-10k_Train_009232', 'GOT-10k_Train_009233', 'GOT-10k_Train_009234', 'GOT-10k_Train_009235', 'GOT-10k_Train_009236', 'GOT-10k_Train_009237', 'GOT-10k_Train_009238', 'GOT-10k_Train_009239', 'GOT-10k_Train_009240',</w:t>
      </w:r>
    </w:p>
    <w:p>
      <w:r>
        <w:t>'GOT-10k_Train_009241', 'GOT-10k_Train_009242', 'GOT-10k_Train_009243', 'GOT-10k_Train_009244', 'GOT-10k_Train_009245', 'GOT-10k_Train_009246', 'GOT-10k_Train_009247', 'GOT-10k_Train_009248', 'GOT-10k_Train_009249', 'GOT-10k_Train_009250', 'GOT-10k_Train_009251', 'GOT-10k_Train_009252', 'GOT-10k_Train_009253', 'GOT-10k_Train_009254', 'GOT-10k_Train_009255', 'GOT-10k_Train_009256', 'GOT-10k_Train_009257', 'GOT-10k_Train_009258', 'GOT-10k_Train_009259', 'GOT-10k_Train_009260',</w:t>
      </w:r>
    </w:p>
    <w:p>
      <w:r>
        <w:t>'GOT-10k_Train_009261', 'GOT-10k_Train_009262', 'GOT-10k_Train_009263', 'GOT-10k_Train_009264', 'GOT-10k_Train_009265', 'GOT-10k_Train_009266', 'GOT-10k_Train_009267', 'GOT-10k_Train_009268', 'GOT-10k_Train_009269', 'GOT-10k_Train_009270', 'GOT-10k_Train_009271', 'GOT-10k_Train_009272', 'GOT-10k_Train_009273', 'GOT-10k_Train_009274', 'GOT-10k_Train_009275', 'GOT-10k_Train_009276', 'GOT-10k_Train_009277', 'GOT-10k_Train_009278', 'GOT-10k_Train_009279', 'GOT-10k_Train_009280',</w:t>
      </w:r>
    </w:p>
    <w:p>
      <w:r>
        <w:t>'GOT-10k_Train_009281', 'GOT-10k_Train_009282', 'GOT-10k_Train_009283', 'GOT-10k_Train_009284', 'GOT-10k_Train_009285', 'GOT-10k_Train_009286', 'GOT-10k_Train_009287', 'GOT-10k_Train_009288', 'GOT-10k_Train_009289', 'GOT-10k_Train_009290', 'GOT-10k_Train_009291', 'GOT-10k_Train_009292', 'GOT-10k_Train_009293', 'GOT-10k_Train_009294', 'GOT-10k_Train_009295', 'GOT-10k_Train_009296', 'GOT-10k_Train_009297', 'GOT-10k_Train_009298', 'GOT-10k_Train_009299', 'GOT-10k_Train_009300',</w:t>
      </w:r>
    </w:p>
    <w:p>
      <w:r>
        <w:t>'GOT-10k_Train_009301', 'GOT-10k_Train_009302', 'GOT-10k_Train_009303', 'GOT-10k_Train_009304', 'GOT-10k_Train_009305', 'GOT-10k_Train_009306', 'GOT-10k_Train_009307', 'GOT-10k_Train_009308', 'GOT-10k_Train_009309', 'GOT-10k_Train_009310', 'GOT-10k_Train_009311', 'GOT-10k_Train_009312', 'GOT-10k_Train_009313', 'GOT-10k_Train_009314', 'GOT-10k_Train_009315', 'GOT-10k_Train_009316', 'GOT-10k_Train_009317', 'GOT-10k_Train_009318', 'GOT-10k_Train_009319', 'GOT-10k_Train_009320',</w:t>
      </w:r>
    </w:p>
    <w:p>
      <w:r>
        <w:t>'GOT-10k_Train_009321', 'GOT-10k_Train_009322', 'GOT-10k_Train_009323', 'GOT-10k_Train_009324', 'GOT-10k_Train_009325', 'GOT-10k_Train_009326', 'GOT-10k_Train_009327', 'GOT-10k_Train_009328', 'GOT-10k_Train_009329', 'GOT-10k_Train_009330', 'GOT-10k_Train_009331', 'GOT-10k_Train_009332', 'GOT-10k_Train_009333', 'GOT-10k_Train_009334', 'GOT-10k_Train_009335',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